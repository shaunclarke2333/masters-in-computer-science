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D89F" w14:textId="7D713666" w:rsidR="00404716" w:rsidRPr="00EF3145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Title:</w:t>
      </w:r>
      <w:r w:rsidRPr="00EF31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Mythical Creature Binary Tree</w:t>
      </w:r>
      <w:r w:rsidRPr="00EF3145">
        <w:rPr>
          <w:rFonts w:ascii="Calibri" w:hAnsi="Calibri" w:cs="Calibri"/>
        </w:rPr>
        <w:t xml:space="preserve"> Algorithm</w:t>
      </w:r>
    </w:p>
    <w:p w14:paraId="38AE393C" w14:textId="77777777" w:rsidR="00404716" w:rsidRPr="00EF3145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Author:</w:t>
      </w:r>
      <w:r w:rsidRPr="00EF3145">
        <w:rPr>
          <w:rFonts w:ascii="Calibri" w:hAnsi="Calibri" w:cs="Calibri"/>
        </w:rPr>
        <w:t xml:space="preserve"> Shaun Clarke</w:t>
      </w:r>
    </w:p>
    <w:p w14:paraId="0ED674BD" w14:textId="750875B0" w:rsidR="00404716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Goal:</w:t>
      </w:r>
      <w:r w:rsidRPr="00EF3145">
        <w:rPr>
          <w:rFonts w:ascii="Calibri" w:hAnsi="Calibri" w:cs="Calibri"/>
        </w:rPr>
        <w:t xml:space="preserve"> This program </w:t>
      </w:r>
      <w:r>
        <w:rPr>
          <w:rFonts w:ascii="Calibri" w:hAnsi="Calibri" w:cs="Calibri"/>
        </w:rPr>
        <w:t>allows us to create a binary tree and access its descendants or print the entire tree</w:t>
      </w:r>
      <w:r w:rsidRPr="00EF3145">
        <w:rPr>
          <w:rFonts w:ascii="Calibri" w:hAnsi="Calibri" w:cs="Calibri"/>
        </w:rPr>
        <w:t>.</w:t>
      </w:r>
    </w:p>
    <w:p w14:paraId="3A0FFD01" w14:textId="725A26C2" w:rsidR="00404716" w:rsidRDefault="00404716" w:rsidP="00404716">
      <w:pPr>
        <w:rPr>
          <w:rFonts w:ascii="Calibri" w:hAnsi="Calibri" w:cs="Calibri"/>
        </w:rPr>
      </w:pPr>
      <w:r>
        <w:rPr>
          <w:rFonts w:ascii="Calibri" w:hAnsi="Calibri" w:cs="Calibri"/>
        </w:rPr>
        <w:t>Steps:</w:t>
      </w:r>
    </w:p>
    <w:p w14:paraId="65E927E0" w14:textId="1021CCC1" w:rsidR="00404716" w:rsidRDefault="00404716" w:rsidP="0040471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Creature:</w:t>
      </w:r>
    </w:p>
    <w:p w14:paraId="7899E62E" w14:textId="2C29C84A" w:rsidR="00404716" w:rsidRDefault="00404716" w:rsidP="0040471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</w:t>
      </w:r>
      <w:r w:rsidR="00903C28">
        <w:rPr>
          <w:rFonts w:ascii="Calibri" w:hAnsi="Calibri" w:cs="Calibri"/>
        </w:rPr>
        <w:t xml:space="preserve"> has the basins needed to</w:t>
      </w:r>
      <w:r>
        <w:rPr>
          <w:rFonts w:ascii="Calibri" w:hAnsi="Calibri" w:cs="Calibri"/>
        </w:rPr>
        <w:t xml:space="preserve"> creates a creature.</w:t>
      </w:r>
    </w:p>
    <w:p w14:paraId="1049E888" w14:textId="6043C233" w:rsidR="00404716" w:rsidRDefault="00903C28" w:rsidP="0040471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takes the creature’s name and initializes the following:</w:t>
      </w:r>
    </w:p>
    <w:p w14:paraId="0DE82645" w14:textId="49E8502E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creature’s name.</w:t>
      </w:r>
    </w:p>
    <w:p w14:paraId="0E494AF4" w14:textId="62A652C8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Left set to none.</w:t>
      </w:r>
    </w:p>
    <w:p w14:paraId="3AD9E804" w14:textId="21C2AFC1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Right set to none.</w:t>
      </w:r>
    </w:p>
    <w:p w14:paraId="779C7D7C" w14:textId="52DD41B4" w:rsidR="00903C28" w:rsidRDefault="00903C28" w:rsidP="00903C28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dunder method __str__(self):</w:t>
      </w:r>
    </w:p>
    <w:p w14:paraId="48D98183" w14:textId="75C4DDCD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prints the name when the class is printed.</w:t>
      </w:r>
    </w:p>
    <w:p w14:paraId="2A0490BC" w14:textId="7B89C703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It returns the creature name.</w:t>
      </w:r>
    </w:p>
    <w:p w14:paraId="1C9866D8" w14:textId="4AD25410" w:rsidR="00903C28" w:rsidRDefault="00903C28" w:rsidP="00903C2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CreatureTree:</w:t>
      </w:r>
    </w:p>
    <w:p w14:paraId="64CA5F81" w14:textId="3ECA794C" w:rsidR="00903C28" w:rsidRDefault="00903C28" w:rsidP="00903C28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 creates and prints the creature tree.</w:t>
      </w:r>
    </w:p>
    <w:p w14:paraId="18097CD4" w14:textId="16F63AB2" w:rsidR="00903C28" w:rsidRDefault="00903C28" w:rsidP="00903C28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takes no parameters and initializes the following:</w:t>
      </w:r>
    </w:p>
    <w:p w14:paraId="6A96F4C7" w14:textId="0B8B14D6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Root set to None.</w:t>
      </w:r>
    </w:p>
    <w:p w14:paraId="7856808B" w14:textId="77777777" w:rsidR="00903C28" w:rsidRPr="00903C28" w:rsidRDefault="00903C28" w:rsidP="00903C28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903C28">
        <w:rPr>
          <w:rFonts w:ascii="Calibri" w:hAnsi="Calibri" w:cs="Calibri"/>
        </w:rPr>
        <w:t>add_root(self, name: str) -&gt; str:</w:t>
      </w:r>
    </w:p>
    <w:p w14:paraId="4BEEDF99" w14:textId="77A2A60A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adds the root node to the tree</w:t>
      </w:r>
    </w:p>
    <w:p w14:paraId="7159F5D6" w14:textId="605B802A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Checks if root node already exists.</w:t>
      </w:r>
    </w:p>
    <w:p w14:paraId="7E75BAC4" w14:textId="1BC2C4F0" w:rsidR="00903C28" w:rsidRDefault="00903C28" w:rsidP="00903C28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doesn’t exits add it and return confirmation to user.</w:t>
      </w:r>
    </w:p>
    <w:p w14:paraId="09C9D897" w14:textId="77777777" w:rsidR="008656ED" w:rsidRPr="008656ED" w:rsidRDefault="00903C28" w:rsidP="008656ED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="008656ED" w:rsidRPr="008656ED">
        <w:rPr>
          <w:rFonts w:ascii="Calibri" w:hAnsi="Calibri" w:cs="Calibri"/>
        </w:rPr>
        <w:t>find(self, node: Creature, name: str) -&gt; object:</w:t>
      </w:r>
    </w:p>
    <w:p w14:paraId="075F750E" w14:textId="372A143C" w:rsidR="00903C28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finds a specified node in the creature tree, using recursion.</w:t>
      </w:r>
    </w:p>
    <w:p w14:paraId="7B873C7F" w14:textId="182F0EBD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doesn’t exist:</w:t>
      </w:r>
    </w:p>
    <w:p w14:paraId="3B36A71F" w14:textId="2BBB66A4" w:rsidR="008656ED" w:rsidRDefault="008656ED" w:rsidP="008656ED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none.</w:t>
      </w:r>
    </w:p>
    <w:p w14:paraId="4F54B50D" w14:textId="5304E186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in question is found:</w:t>
      </w:r>
    </w:p>
    <w:p w14:paraId="04C0F7F0" w14:textId="7876ED2F" w:rsidR="008656ED" w:rsidRDefault="008656ED" w:rsidP="008656ED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that node.</w:t>
      </w:r>
    </w:p>
    <w:p w14:paraId="217FBC5A" w14:textId="1CC34730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was not found, recursively check the left subtree.</w:t>
      </w:r>
    </w:p>
    <w:p w14:paraId="1E7B3BA2" w14:textId="74757FAD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was found on the left:</w:t>
      </w:r>
    </w:p>
    <w:p w14:paraId="2E452167" w14:textId="7E2A7884" w:rsidR="008656ED" w:rsidRDefault="008656ED" w:rsidP="008656ED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it.</w:t>
      </w:r>
    </w:p>
    <w:p w14:paraId="44FAB785" w14:textId="549BB810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Else, recursively check the right subtree.</w:t>
      </w:r>
    </w:p>
    <w:p w14:paraId="233B30C3" w14:textId="370666EF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if found on right</w:t>
      </w:r>
    </w:p>
    <w:p w14:paraId="66031C2D" w14:textId="77777777" w:rsidR="008656ED" w:rsidRPr="008656ED" w:rsidRDefault="008656ED" w:rsidP="008656ED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8656ED">
        <w:rPr>
          <w:rFonts w:ascii="Calibri" w:hAnsi="Calibri" w:cs="Calibri"/>
        </w:rPr>
        <w:t>add_creature(self, parent_name: str, side: str, child_name: str) -&gt; str:</w:t>
      </w:r>
    </w:p>
    <w:p w14:paraId="387EB04E" w14:textId="028BD671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adds a creature to a parent node using recursion.</w:t>
      </w:r>
    </w:p>
    <w:p w14:paraId="3EDA0DD3" w14:textId="28236CDD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find method to get the parent node.</w:t>
      </w:r>
    </w:p>
    <w:p w14:paraId="08634C5E" w14:textId="4A20407A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parent node was not found, let the user know.</w:t>
      </w:r>
    </w:p>
    <w:p w14:paraId="599B7290" w14:textId="24DF5A07" w:rsidR="008656ED" w:rsidRDefault="008656ED" w:rsidP="008656ED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672C85">
        <w:rPr>
          <w:rFonts w:ascii="Calibri" w:hAnsi="Calibri" w:cs="Calibri"/>
        </w:rPr>
        <w:t>the creature is being added to the left side:</w:t>
      </w:r>
    </w:p>
    <w:p w14:paraId="7950507E" w14:textId="3EC9F083" w:rsidR="00672C85" w:rsidRDefault="00672C85" w:rsidP="00672C8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If the </w:t>
      </w:r>
      <w:r w:rsidR="00A24A47">
        <w:rPr>
          <w:rFonts w:ascii="Calibri" w:hAnsi="Calibri" w:cs="Calibri"/>
        </w:rPr>
        <w:t>paren.</w:t>
      </w:r>
      <w:r>
        <w:rPr>
          <w:rFonts w:ascii="Calibri" w:hAnsi="Calibri" w:cs="Calibri"/>
        </w:rPr>
        <w:t>left doesn’t exist, add the creature there.</w:t>
      </w:r>
    </w:p>
    <w:p w14:paraId="69BB2552" w14:textId="2CB95E34" w:rsidR="00672C85" w:rsidRDefault="00672C85" w:rsidP="00672C8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Else, call add_creature to recursively </w:t>
      </w:r>
      <w:r w:rsidR="00A24A47">
        <w:rPr>
          <w:rFonts w:ascii="Calibri" w:hAnsi="Calibri" w:cs="Calibri"/>
        </w:rPr>
        <w:t>check the parent.left subtree to find an available spot to add the creature.</w:t>
      </w:r>
    </w:p>
    <w:p w14:paraId="028B2FB9" w14:textId="300FC285" w:rsidR="00A24A47" w:rsidRDefault="00A24A47" w:rsidP="00A24A47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creature is being added to the </w:t>
      </w:r>
      <w:r>
        <w:rPr>
          <w:rFonts w:ascii="Calibri" w:hAnsi="Calibri" w:cs="Calibri"/>
        </w:rPr>
        <w:t>right</w:t>
      </w:r>
      <w:r>
        <w:rPr>
          <w:rFonts w:ascii="Calibri" w:hAnsi="Calibri" w:cs="Calibri"/>
        </w:rPr>
        <w:t xml:space="preserve"> side:</w:t>
      </w:r>
    </w:p>
    <w:p w14:paraId="30B27651" w14:textId="5662787B" w:rsidR="00A24A47" w:rsidRDefault="00A24A47" w:rsidP="00A24A47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>
        <w:rPr>
          <w:rFonts w:ascii="Calibri" w:hAnsi="Calibri" w:cs="Calibri"/>
        </w:rPr>
        <w:t>parent.right</w:t>
      </w:r>
      <w:r>
        <w:rPr>
          <w:rFonts w:ascii="Calibri" w:hAnsi="Calibri" w:cs="Calibri"/>
        </w:rPr>
        <w:t xml:space="preserve">  doesn’t exist, add the creature there.</w:t>
      </w:r>
    </w:p>
    <w:p w14:paraId="4971DE6A" w14:textId="641523A0" w:rsidR="00A24A47" w:rsidRDefault="00A24A47" w:rsidP="00A24A47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Else, call add_creature to recursively check the </w:t>
      </w:r>
      <w:r>
        <w:rPr>
          <w:rFonts w:ascii="Calibri" w:hAnsi="Calibri" w:cs="Calibri"/>
        </w:rPr>
        <w:t>parent.</w:t>
      </w:r>
      <w:r>
        <w:rPr>
          <w:rFonts w:ascii="Calibri" w:hAnsi="Calibri" w:cs="Calibri"/>
        </w:rPr>
        <w:t>left subtree to find an available spot to add the creature.</w:t>
      </w:r>
    </w:p>
    <w:p w14:paraId="2D0DD30D" w14:textId="4E9F7F11" w:rsidR="00A24A47" w:rsidRDefault="00A24A47" w:rsidP="00A24A47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left or right tree was not selected, let the user know their choice was invalid.</w:t>
      </w:r>
    </w:p>
    <w:p w14:paraId="6753DDEE" w14:textId="77777777" w:rsidR="00805B62" w:rsidRPr="00361C6C" w:rsidRDefault="00805B62" w:rsidP="00805B62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361C6C">
        <w:rPr>
          <w:rFonts w:ascii="Calibri" w:hAnsi="Calibri" w:cs="Calibri"/>
        </w:rPr>
        <w:t>print_tree(self):</w:t>
      </w:r>
    </w:p>
    <w:p w14:paraId="1775E8BA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prints the complete tree structure.</w:t>
      </w:r>
    </w:p>
    <w:p w14:paraId="216DE550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there Is no root node:</w:t>
      </w:r>
    </w:p>
    <w:p w14:paraId="1002FB51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know.</w:t>
      </w:r>
    </w:p>
    <w:p w14:paraId="5D701051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Otherwise, print the root node.</w:t>
      </w:r>
    </w:p>
    <w:p w14:paraId="2F2ECE9D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if left and right child nodes exist and return a Boolean value for each.</w:t>
      </w:r>
    </w:p>
    <w:p w14:paraId="31B9390C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left is true:</w:t>
      </w:r>
    </w:p>
    <w:p w14:paraId="29CE5D4C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</w:t>
      </w:r>
      <w:r w:rsidRPr="009E39DD">
        <w:rPr>
          <w:rFonts w:ascii="Calibri" w:hAnsi="Calibri" w:cs="Calibri"/>
        </w:rPr>
        <w:t>self.root.left.name</w:t>
      </w:r>
      <w:r>
        <w:rPr>
          <w:rFonts w:ascii="Calibri" w:hAnsi="Calibri" w:cs="Calibri"/>
        </w:rPr>
        <w:t xml:space="preserve"> to a vriable called left.</w:t>
      </w:r>
    </w:p>
    <w:p w14:paraId="6CDE0193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else assign “” to the left variable.</w:t>
      </w:r>
    </w:p>
    <w:p w14:paraId="1BEF63DC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right is true:</w:t>
      </w:r>
    </w:p>
    <w:p w14:paraId="49D6A159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</w:t>
      </w:r>
      <w:r w:rsidRPr="009E39DD">
        <w:rPr>
          <w:rFonts w:ascii="Calibri" w:hAnsi="Calibri" w:cs="Calibri"/>
        </w:rPr>
        <w:t>self.root.</w:t>
      </w:r>
      <w:r>
        <w:rPr>
          <w:rFonts w:ascii="Calibri" w:hAnsi="Calibri" w:cs="Calibri"/>
        </w:rPr>
        <w:t>right</w:t>
      </w:r>
      <w:r w:rsidRPr="009E39DD">
        <w:rPr>
          <w:rFonts w:ascii="Calibri" w:hAnsi="Calibri" w:cs="Calibri"/>
        </w:rPr>
        <w:t>.name</w:t>
      </w:r>
      <w:r>
        <w:rPr>
          <w:rFonts w:ascii="Calibri" w:hAnsi="Calibri" w:cs="Calibri"/>
        </w:rPr>
        <w:t xml:space="preserve"> to a vriable called right.</w:t>
      </w:r>
    </w:p>
    <w:p w14:paraId="49F8B689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else assign “” to the right variable.</w:t>
      </w:r>
    </w:p>
    <w:p w14:paraId="657F927D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there is a left node print the tree connector</w:t>
      </w:r>
    </w:p>
    <w:p w14:paraId="6A23B4C0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Else, fill the space so the tree is aligned.</w:t>
      </w:r>
    </w:p>
    <w:p w14:paraId="76DA26CD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there is a right node:</w:t>
      </w:r>
    </w:p>
    <w:p w14:paraId="2A0F8CBF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tree connector</w:t>
      </w:r>
    </w:p>
    <w:p w14:paraId="3197420C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12CD84DA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fill the space so the tree is aligned.</w:t>
      </w:r>
    </w:p>
    <w:p w14:paraId="716E6567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left and right node below the connectors.</w:t>
      </w:r>
    </w:p>
    <w:p w14:paraId="333501D3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following variables to empty quotations:</w:t>
      </w:r>
    </w:p>
    <w:p w14:paraId="1393DA97" w14:textId="77777777" w:rsidR="00805B62" w:rsidRPr="007D265E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 w:rsidRPr="007D265E">
        <w:rPr>
          <w:rFonts w:ascii="Calibri" w:hAnsi="Calibri" w:cs="Calibri"/>
        </w:rPr>
        <w:t>left_left = ""</w:t>
      </w:r>
    </w:p>
    <w:p w14:paraId="2A358BA7" w14:textId="77777777" w:rsidR="00805B62" w:rsidRPr="007D265E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 w:rsidRPr="007D2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</w:t>
      </w:r>
      <w:r w:rsidRPr="007D265E">
        <w:rPr>
          <w:rFonts w:ascii="Calibri" w:hAnsi="Calibri" w:cs="Calibri"/>
        </w:rPr>
        <w:t>eft_right = ""</w:t>
      </w:r>
    </w:p>
    <w:p w14:paraId="633B535E" w14:textId="77777777" w:rsidR="00805B62" w:rsidRPr="007D265E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 w:rsidRPr="007D265E">
        <w:rPr>
          <w:rFonts w:ascii="Calibri" w:hAnsi="Calibri" w:cs="Calibri"/>
        </w:rPr>
        <w:t xml:space="preserve">  right_left = ""</w:t>
      </w:r>
    </w:p>
    <w:p w14:paraId="75FA24D9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 w:rsidRPr="007D265E">
        <w:rPr>
          <w:rFonts w:ascii="Calibri" w:hAnsi="Calibri" w:cs="Calibri"/>
        </w:rPr>
        <w:t xml:space="preserve">  right_right = ""</w:t>
      </w:r>
    </w:p>
    <w:p w14:paraId="186481A9" w14:textId="77777777" w:rsidR="00805B62" w:rsidRDefault="00805B62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self.root.left exists:</w:t>
      </w:r>
    </w:p>
    <w:p w14:paraId="62CEE85D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self.root.left has a left node:</w:t>
      </w:r>
    </w:p>
    <w:p w14:paraId="36B52BED" w14:textId="77777777" w:rsidR="00805B62" w:rsidRDefault="00805B62" w:rsidP="00805B6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name to the left_left variable</w:t>
      </w:r>
    </w:p>
    <w:p w14:paraId="5F62EB67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self.root.left has a right node:</w:t>
      </w:r>
    </w:p>
    <w:p w14:paraId="70EDB31E" w14:textId="77777777" w:rsidR="00805B62" w:rsidRDefault="00805B62" w:rsidP="00805B6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name to the left_right variable</w:t>
      </w:r>
    </w:p>
    <w:p w14:paraId="69FD8AE5" w14:textId="77777777" w:rsidR="00805B62" w:rsidRDefault="00805B62" w:rsidP="00805B6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If self.root.right exists:</w:t>
      </w:r>
    </w:p>
    <w:p w14:paraId="3EC65CEA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self.root.right has a left node:</w:t>
      </w:r>
    </w:p>
    <w:p w14:paraId="5AE76229" w14:textId="77777777" w:rsidR="00805B62" w:rsidRDefault="00805B62" w:rsidP="00805B6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name to the right_left variable</w:t>
      </w:r>
    </w:p>
    <w:p w14:paraId="79ADA0F9" w14:textId="77777777" w:rsidR="00805B62" w:rsidRDefault="00805B62" w:rsidP="00805B6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self.root.right has a right node:</w:t>
      </w:r>
    </w:p>
    <w:p w14:paraId="150567BF" w14:textId="77777777" w:rsidR="00805B62" w:rsidRDefault="00805B62" w:rsidP="00805B6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name to the right_right variable</w:t>
      </w:r>
    </w:p>
    <w:p w14:paraId="0B69C476" w14:textId="77777777" w:rsidR="00805B62" w:rsidRPr="00AC08B4" w:rsidRDefault="00805B62" w:rsidP="00805B6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any of these nodes exist </w:t>
      </w:r>
      <w:r w:rsidRPr="00AC08B4">
        <w:rPr>
          <w:rFonts w:ascii="Calibri" w:hAnsi="Calibri" w:cs="Calibri"/>
        </w:rPr>
        <w:t>left_left, left_right, right_left, right_right</w:t>
      </w:r>
    </w:p>
    <w:p w14:paraId="73A28D93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a new line.</w:t>
      </w:r>
    </w:p>
    <w:p w14:paraId="3E1E2EC6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If left_left or left_right node exist:</w:t>
      </w:r>
    </w:p>
    <w:p w14:paraId="26F52AD6" w14:textId="77777777" w:rsidR="00805B62" w:rsidRDefault="00805B62" w:rsidP="00805B62">
      <w:pPr>
        <w:pStyle w:val="ListParagraph"/>
        <w:numPr>
          <w:ilvl w:val="2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connectors.</w:t>
      </w:r>
    </w:p>
    <w:p w14:paraId="26792378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Else, print an empty space to keep tree aligned.</w:t>
      </w:r>
    </w:p>
    <w:p w14:paraId="10527043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If right_left or right_right exists:</w:t>
      </w:r>
    </w:p>
    <w:p w14:paraId="45A9809F" w14:textId="77777777" w:rsidR="00805B62" w:rsidRDefault="00805B62" w:rsidP="00805B62">
      <w:pPr>
        <w:pStyle w:val="ListParagraph"/>
        <w:numPr>
          <w:ilvl w:val="2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connectors</w:t>
      </w:r>
    </w:p>
    <w:p w14:paraId="12B83C24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40E7E587" w14:textId="77777777" w:rsidR="00805B62" w:rsidRDefault="00805B62" w:rsidP="00805B62">
      <w:pPr>
        <w:pStyle w:val="ListParagraph"/>
        <w:numPr>
          <w:ilvl w:val="2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a new line</w:t>
      </w:r>
    </w:p>
    <w:p w14:paraId="1B5D4B94" w14:textId="77777777" w:rsidR="00805B62" w:rsidRDefault="00805B62" w:rsidP="00805B62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</w:t>
      </w:r>
      <w:r w:rsidRPr="00581E2E">
        <w:rPr>
          <w:rFonts w:ascii="Calibri" w:hAnsi="Calibri" w:cs="Calibri"/>
        </w:rPr>
        <w:t>left_left, left_right, right_left, right_right</w:t>
      </w:r>
      <w:r>
        <w:rPr>
          <w:rFonts w:ascii="Calibri" w:hAnsi="Calibri" w:cs="Calibri"/>
        </w:rPr>
        <w:t xml:space="preserve"> with the appropriate indentations.</w:t>
      </w:r>
    </w:p>
    <w:p w14:paraId="7E4D56A8" w14:textId="77777777" w:rsidR="00805B62" w:rsidRPr="00805B62" w:rsidRDefault="00805B62" w:rsidP="00805B62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581E2E">
        <w:rPr>
          <w:rFonts w:ascii="Calibri" w:hAnsi="Calibri" w:cs="Calibri"/>
        </w:rPr>
        <w:t>Define a method</w:t>
      </w:r>
      <w:r>
        <w:rPr>
          <w:rFonts w:ascii="Calibri" w:hAnsi="Calibri" w:cs="Calibri"/>
        </w:rPr>
        <w:t xml:space="preserve"> </w:t>
      </w:r>
      <w:r w:rsidRPr="00805B62">
        <w:rPr>
          <w:rFonts w:ascii="Calibri" w:hAnsi="Calibri" w:cs="Calibri"/>
        </w:rPr>
        <w:t>get_ancestors(self, node, target, path):</w:t>
      </w:r>
    </w:p>
    <w:p w14:paraId="723CB975" w14:textId="59F9DE9C" w:rsidR="00361C6C" w:rsidRDefault="007638EB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uses recursion to get the ancestors for a specific creature.</w:t>
      </w:r>
    </w:p>
    <w:p w14:paraId="176559FD" w14:textId="6359C88E" w:rsidR="007638EB" w:rsidRDefault="007638EB" w:rsidP="00805B62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doesn’t exist:</w:t>
      </w:r>
    </w:p>
    <w:p w14:paraId="098F2C46" w14:textId="7C246638" w:rsidR="007638EB" w:rsidRDefault="007638EB" w:rsidP="007638EB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0F31472A" w14:textId="695AB71A" w:rsidR="007638EB" w:rsidRDefault="007638EB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node name matches the target name.</w:t>
      </w:r>
    </w:p>
    <w:p w14:paraId="2CA9F155" w14:textId="4E626487" w:rsidR="007638EB" w:rsidRDefault="007638EB" w:rsidP="007638EB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We found a creature, return True.</w:t>
      </w:r>
    </w:p>
    <w:p w14:paraId="29708116" w14:textId="5ABA9737" w:rsidR="007638EB" w:rsidRDefault="007638EB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get_ancestor to search the left and right children.</w:t>
      </w:r>
    </w:p>
    <w:p w14:paraId="3E9DB16C" w14:textId="28979F76" w:rsidR="007638EB" w:rsidRDefault="007638EB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an ancestor was found on the left or right:</w:t>
      </w:r>
    </w:p>
    <w:p w14:paraId="6B434E6D" w14:textId="5A3246AC" w:rsidR="007638EB" w:rsidRDefault="007638EB" w:rsidP="007638EB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Append that ancestor to the path list and return True.</w:t>
      </w:r>
    </w:p>
    <w:p w14:paraId="0CC7D7B2" w14:textId="14EFEA60" w:rsidR="007638EB" w:rsidRDefault="007638EB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none of the above conditions were satisfied, return false.</w:t>
      </w:r>
    </w:p>
    <w:p w14:paraId="343D522E" w14:textId="77777777" w:rsidR="007638EB" w:rsidRPr="007638EB" w:rsidRDefault="007638EB" w:rsidP="007638EB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7638EB">
        <w:rPr>
          <w:rFonts w:ascii="Calibri" w:hAnsi="Calibri" w:cs="Calibri"/>
        </w:rPr>
        <w:t>print_ancestors(self, name):</w:t>
      </w:r>
    </w:p>
    <w:p w14:paraId="1E6A5C7A" w14:textId="5DC5644A" w:rsidR="007638EB" w:rsidRDefault="005A7FA5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 w:rsidRPr="005A7FA5">
        <w:rPr>
          <w:rFonts w:ascii="Calibri" w:hAnsi="Calibri" w:cs="Calibri"/>
        </w:rPr>
        <w:t>This method calls get_ancestors and formats the specific ancestor lineage into a sentence</w:t>
      </w:r>
      <w:r>
        <w:rPr>
          <w:rFonts w:ascii="Calibri" w:hAnsi="Calibri" w:cs="Calibri"/>
        </w:rPr>
        <w:t>.</w:t>
      </w:r>
    </w:p>
    <w:p w14:paraId="7807F657" w14:textId="1BA061A0" w:rsidR="005A7FA5" w:rsidRDefault="005A7FA5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empty list to hold found ancestors.</w:t>
      </w:r>
    </w:p>
    <w:p w14:paraId="600A0EFD" w14:textId="2646D7B7" w:rsidR="005A7FA5" w:rsidRDefault="005A7FA5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get_ancestors to find the ancestors of the creature the user entered.</w:t>
      </w:r>
    </w:p>
    <w:p w14:paraId="34A3CD8B" w14:textId="5E2CAF24" w:rsidR="005A7FA5" w:rsidRDefault="005A7FA5" w:rsidP="007638EB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 ancetors was found:</w:t>
      </w:r>
    </w:p>
    <w:p w14:paraId="2777BD16" w14:textId="6E3351C5" w:rsidR="005A7FA5" w:rsidRDefault="005A7FA5" w:rsidP="005A7FA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 no ancestors was found in tree</w:t>
      </w:r>
    </w:p>
    <w:p w14:paraId="1FF112A5" w14:textId="13BD8886" w:rsidR="005A7FA5" w:rsidRDefault="005A7FA5" w:rsidP="005A7FA5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Otherwise:</w:t>
      </w:r>
    </w:p>
    <w:p w14:paraId="3C4D18E3" w14:textId="3563E925" w:rsidR="005A7FA5" w:rsidRDefault="005A7FA5" w:rsidP="005A7FA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Construct the text to be outputted and add it to the variable “sentence”.</w:t>
      </w:r>
    </w:p>
    <w:p w14:paraId="30B703C7" w14:textId="33D70D02" w:rsidR="005A7FA5" w:rsidRDefault="005A7FA5" w:rsidP="005A7FA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Loop through the path list:</w:t>
      </w:r>
    </w:p>
    <w:p w14:paraId="0E7E09A9" w14:textId="21E916E4" w:rsidR="005A7FA5" w:rsidRDefault="005A7FA5" w:rsidP="005A7FA5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Get ancestor, dynamically add it to sentence.</w:t>
      </w:r>
    </w:p>
    <w:p w14:paraId="13DCB9C3" w14:textId="540F6084" w:rsidR="005A7FA5" w:rsidRDefault="005A7FA5" w:rsidP="005A7FA5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sentence to previous sentences</w:t>
      </w:r>
    </w:p>
    <w:p w14:paraId="484E3560" w14:textId="598950D5" w:rsidR="005A7FA5" w:rsidRDefault="005A7FA5" w:rsidP="005A7FA5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sentence</w:t>
      </w:r>
    </w:p>
    <w:p w14:paraId="22A67F33" w14:textId="77777777" w:rsidR="00B72139" w:rsidRPr="00B72139" w:rsidRDefault="00B72139" w:rsidP="00B7213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function </w:t>
      </w:r>
      <w:r w:rsidRPr="00B72139">
        <w:rPr>
          <w:rFonts w:ascii="Calibri" w:hAnsi="Calibri" w:cs="Calibri"/>
        </w:rPr>
        <w:t>display_menu(root_exists):</w:t>
      </w:r>
    </w:p>
    <w:p w14:paraId="7AD0569D" w14:textId="4DD4D7DA" w:rsidR="00B72139" w:rsidRDefault="00B72139" w:rsidP="00B72139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menu header</w:t>
      </w:r>
    </w:p>
    <w:p w14:paraId="644729C7" w14:textId="2BDB2325" w:rsidR="00B72139" w:rsidRDefault="00B72139" w:rsidP="00B72139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 root node exists:</w:t>
      </w:r>
    </w:p>
    <w:p w14:paraId="7C291BAF" w14:textId="1B220DF2" w:rsidR="00B72139" w:rsidRDefault="00B72139" w:rsidP="00B72139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add root creature menu option.</w:t>
      </w:r>
    </w:p>
    <w:p w14:paraId="37E31873" w14:textId="19C9C3A5" w:rsidR="00B72139" w:rsidRDefault="00B72139" w:rsidP="00B72139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Else:</w:t>
      </w:r>
    </w:p>
    <w:p w14:paraId="37390F10" w14:textId="79B034CD" w:rsidR="00B72139" w:rsidRDefault="00B72139" w:rsidP="00B72139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full menu.</w:t>
      </w:r>
    </w:p>
    <w:p w14:paraId="654088BA" w14:textId="2EC0742B" w:rsidR="00B72139" w:rsidRDefault="00B72139" w:rsidP="00B72139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method main():</w:t>
      </w:r>
    </w:p>
    <w:p w14:paraId="2186BBA2" w14:textId="2EFA6FF8" w:rsidR="00B72139" w:rsidRDefault="00B72139" w:rsidP="00B72139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Instantiate a CreatureTree object</w:t>
      </w:r>
    </w:p>
    <w:p w14:paraId="00B53CC0" w14:textId="6AE7D7AB" w:rsidR="00B72139" w:rsidRDefault="00B72139" w:rsidP="00B72139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32124576" w14:textId="1D85AA77" w:rsidR="00B72139" w:rsidRDefault="00B72139" w:rsidP="00B72139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display menu method to display the menu.</w:t>
      </w:r>
    </w:p>
    <w:p w14:paraId="348CBDC2" w14:textId="252EFFE6" w:rsidR="00B72139" w:rsidRDefault="00B72139" w:rsidP="00B72139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Get user menu selection.</w:t>
      </w:r>
    </w:p>
    <w:p w14:paraId="22626792" w14:textId="69C82EFE" w:rsidR="00B72139" w:rsidRDefault="00B72139" w:rsidP="00B72139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</w:t>
      </w:r>
      <w:r w:rsidR="00402A72">
        <w:rPr>
          <w:rFonts w:ascii="Calibri" w:hAnsi="Calibri" w:cs="Calibri"/>
        </w:rPr>
        <w:t>selected</w:t>
      </w:r>
      <w:r>
        <w:rPr>
          <w:rFonts w:ascii="Calibri" w:hAnsi="Calibri" w:cs="Calibri"/>
        </w:rPr>
        <w:t xml:space="preserve"> option 0:</w:t>
      </w:r>
    </w:p>
    <w:p w14:paraId="3587EB58" w14:textId="3A1A2AAC" w:rsidR="00B72139" w:rsidRDefault="00B72139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enter the parent creature name.</w:t>
      </w:r>
    </w:p>
    <w:p w14:paraId="76A57BE5" w14:textId="07E55F9A" w:rsidR="00B72139" w:rsidRDefault="00B72139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tree.add_root method to create the parent creature node.</w:t>
      </w:r>
    </w:p>
    <w:p w14:paraId="34C3A1AC" w14:textId="0AE14EEE" w:rsidR="00B72139" w:rsidRDefault="00B72139" w:rsidP="00B72139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</w:t>
      </w:r>
      <w:r w:rsidR="00402A72">
        <w:rPr>
          <w:rFonts w:ascii="Calibri" w:hAnsi="Calibri" w:cs="Calibri"/>
        </w:rPr>
        <w:t>selected</w:t>
      </w:r>
      <w:r>
        <w:rPr>
          <w:rFonts w:ascii="Calibri" w:hAnsi="Calibri" w:cs="Calibri"/>
        </w:rPr>
        <w:t xml:space="preserve"> option</w:t>
      </w:r>
      <w:r>
        <w:rPr>
          <w:rFonts w:ascii="Calibri" w:hAnsi="Calibri" w:cs="Calibri"/>
        </w:rPr>
        <w:t xml:space="preserve"> 1:</w:t>
      </w:r>
    </w:p>
    <w:p w14:paraId="6A24E7C6" w14:textId="7B386861" w:rsidR="00B72139" w:rsidRDefault="00B72139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</w:t>
      </w:r>
      <w:r w:rsidR="00402A72">
        <w:rPr>
          <w:rFonts w:ascii="Calibri" w:hAnsi="Calibri" w:cs="Calibri"/>
        </w:rPr>
        <w:t>header creatures.</w:t>
      </w:r>
    </w:p>
    <w:p w14:paraId="033913D3" w14:textId="45885974" w:rsidR="00402A72" w:rsidRDefault="00402A72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present tree structure.</w:t>
      </w:r>
    </w:p>
    <w:p w14:paraId="1C5C2BB8" w14:textId="230AE8AD" w:rsidR="00402A72" w:rsidRDefault="00402A72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to enter the name of the parent node.</w:t>
      </w:r>
    </w:p>
    <w:p w14:paraId="605A000D" w14:textId="5C48532B" w:rsidR="00402A72" w:rsidRDefault="00402A72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to enter L or R side where node will be added.</w:t>
      </w:r>
    </w:p>
    <w:p w14:paraId="188345D0" w14:textId="400B250A" w:rsidR="00402A72" w:rsidRDefault="00402A72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 to enter the name of the child node.</w:t>
      </w:r>
    </w:p>
    <w:p w14:paraId="2F5CECF7" w14:textId="6A95CDED" w:rsidR="00402A72" w:rsidRDefault="00402A72" w:rsidP="00B72139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creature and print confirmation.</w:t>
      </w:r>
    </w:p>
    <w:p w14:paraId="4DBFF2B0" w14:textId="4A9CC8C2" w:rsidR="00402A72" w:rsidRDefault="00402A72" w:rsidP="00402A7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selected option 2:</w:t>
      </w:r>
    </w:p>
    <w:p w14:paraId="40269D19" w14:textId="78788580" w:rsidR="00402A72" w:rsidRDefault="00402A72" w:rsidP="00402A7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header creature tree.</w:t>
      </w:r>
    </w:p>
    <w:p w14:paraId="06110A13" w14:textId="19738DC3" w:rsidR="00402A72" w:rsidRDefault="00402A72" w:rsidP="00402A7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present tree structure.</w:t>
      </w:r>
    </w:p>
    <w:p w14:paraId="33506204" w14:textId="7DF3D552" w:rsidR="00402A72" w:rsidRDefault="00402A72" w:rsidP="00402A7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selected option 3.</w:t>
      </w:r>
    </w:p>
    <w:p w14:paraId="03CED3F8" w14:textId="53E0DCA0" w:rsidR="00402A72" w:rsidRDefault="00402A72" w:rsidP="00402A7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enter the name of creature they want to lookup.</w:t>
      </w:r>
    </w:p>
    <w:p w14:paraId="73023FB3" w14:textId="0094E7C5" w:rsidR="00402A72" w:rsidRDefault="00402A72" w:rsidP="00402A7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print_ancestor function to print the lineage as a sentence.</w:t>
      </w:r>
    </w:p>
    <w:p w14:paraId="79A5F34C" w14:textId="08AE2D0A" w:rsidR="00402A72" w:rsidRDefault="00402A72" w:rsidP="00402A72">
      <w:pPr>
        <w:pStyle w:val="ListParagraph"/>
        <w:numPr>
          <w:ilvl w:val="3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selects option 4:</w:t>
      </w:r>
    </w:p>
    <w:p w14:paraId="0569E3FC" w14:textId="264471E9" w:rsidR="00402A72" w:rsidRDefault="00402A72" w:rsidP="00402A72">
      <w:pPr>
        <w:pStyle w:val="ListParagraph"/>
        <w:numPr>
          <w:ilvl w:val="4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goodbye and break the while loop to end the program.</w:t>
      </w:r>
    </w:p>
    <w:p w14:paraId="72AA6B83" w14:textId="1EFAD610" w:rsidR="00402A72" w:rsidRPr="00B72139" w:rsidRDefault="00402A72" w:rsidP="00402A7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main function to run the program.</w:t>
      </w:r>
    </w:p>
    <w:p w14:paraId="02259221" w14:textId="77777777" w:rsidR="007638EB" w:rsidRPr="00805B62" w:rsidRDefault="007638EB" w:rsidP="007638EB">
      <w:pPr>
        <w:pStyle w:val="ListParagraph"/>
        <w:ind w:left="2160"/>
        <w:rPr>
          <w:rFonts w:ascii="Calibri" w:hAnsi="Calibri" w:cs="Calibri"/>
        </w:rPr>
      </w:pPr>
    </w:p>
    <w:p w14:paraId="308C6AD6" w14:textId="1E09200D" w:rsidR="00BA4D57" w:rsidRPr="007457FD" w:rsidRDefault="00BA4D57" w:rsidP="007457FD"/>
    <w:sectPr w:rsidR="00BA4D57" w:rsidRPr="00745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B61EA"/>
    <w:multiLevelType w:val="hybridMultilevel"/>
    <w:tmpl w:val="1B84EF0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3FE4DC1"/>
    <w:multiLevelType w:val="hybridMultilevel"/>
    <w:tmpl w:val="E15E7A9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69942C80"/>
    <w:multiLevelType w:val="hybridMultilevel"/>
    <w:tmpl w:val="ECC0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43724">
    <w:abstractNumId w:val="8"/>
  </w:num>
  <w:num w:numId="2" w16cid:durableId="797996565">
    <w:abstractNumId w:val="6"/>
  </w:num>
  <w:num w:numId="3" w16cid:durableId="360787703">
    <w:abstractNumId w:val="5"/>
  </w:num>
  <w:num w:numId="4" w16cid:durableId="932663842">
    <w:abstractNumId w:val="4"/>
  </w:num>
  <w:num w:numId="5" w16cid:durableId="532771806">
    <w:abstractNumId w:val="7"/>
  </w:num>
  <w:num w:numId="6" w16cid:durableId="2053993709">
    <w:abstractNumId w:val="3"/>
  </w:num>
  <w:num w:numId="7" w16cid:durableId="885265234">
    <w:abstractNumId w:val="2"/>
  </w:num>
  <w:num w:numId="8" w16cid:durableId="1904484891">
    <w:abstractNumId w:val="1"/>
  </w:num>
  <w:num w:numId="9" w16cid:durableId="1359309623">
    <w:abstractNumId w:val="0"/>
  </w:num>
  <w:num w:numId="10" w16cid:durableId="1019426271">
    <w:abstractNumId w:val="11"/>
  </w:num>
  <w:num w:numId="11" w16cid:durableId="1493062165">
    <w:abstractNumId w:val="10"/>
  </w:num>
  <w:num w:numId="12" w16cid:durableId="510527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975"/>
    <w:rsid w:val="0029639D"/>
    <w:rsid w:val="002C06FF"/>
    <w:rsid w:val="00326F90"/>
    <w:rsid w:val="00361C6C"/>
    <w:rsid w:val="00402A72"/>
    <w:rsid w:val="00404716"/>
    <w:rsid w:val="00505F74"/>
    <w:rsid w:val="00581E2E"/>
    <w:rsid w:val="005A7FA5"/>
    <w:rsid w:val="005D14BD"/>
    <w:rsid w:val="00672C85"/>
    <w:rsid w:val="007457FD"/>
    <w:rsid w:val="00753895"/>
    <w:rsid w:val="007638EB"/>
    <w:rsid w:val="007D265E"/>
    <w:rsid w:val="00805B62"/>
    <w:rsid w:val="008656ED"/>
    <w:rsid w:val="008A13C0"/>
    <w:rsid w:val="00903C28"/>
    <w:rsid w:val="00982B79"/>
    <w:rsid w:val="009E39DD"/>
    <w:rsid w:val="00A0714A"/>
    <w:rsid w:val="00A24A47"/>
    <w:rsid w:val="00AA1D8D"/>
    <w:rsid w:val="00AC08B4"/>
    <w:rsid w:val="00B47730"/>
    <w:rsid w:val="00B72139"/>
    <w:rsid w:val="00BA4D57"/>
    <w:rsid w:val="00CB0664"/>
    <w:rsid w:val="00E0680A"/>
    <w:rsid w:val="00F15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756BB"/>
  <w14:defaultImageDpi w14:val="300"/>
  <w15:docId w15:val="{903EF0C9-3E88-44EA-8FB0-97216238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1017</Words>
  <Characters>4722</Characters>
  <Application>Microsoft Office Word</Application>
  <DocSecurity>0</DocSecurity>
  <Lines>143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Shaun Clarke</cp:lastModifiedBy>
  <cp:revision>13</cp:revision>
  <dcterms:created xsi:type="dcterms:W3CDTF">2025-06-26T16:18:00Z</dcterms:created>
  <dcterms:modified xsi:type="dcterms:W3CDTF">2025-06-26T20:34:00Z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3fa3ec63-8f99-4d0f-a0fa-3ad0510793e0</vt:lpwstr>
  </property>
</Properties>
</file>