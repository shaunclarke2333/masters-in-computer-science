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7D89F" w14:textId="11C8B89A" w:rsidR="00404716" w:rsidRPr="00EF3145" w:rsidRDefault="00404716" w:rsidP="00404716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Title:</w:t>
      </w:r>
      <w:r w:rsidRPr="00EF3145">
        <w:rPr>
          <w:rFonts w:ascii="Calibri" w:hAnsi="Calibri" w:cs="Calibri"/>
        </w:rPr>
        <w:t xml:space="preserve"> </w:t>
      </w:r>
      <w:r w:rsidR="00E731D9">
        <w:rPr>
          <w:rFonts w:ascii="Calibri" w:hAnsi="Calibri" w:cs="Calibri"/>
        </w:rPr>
        <w:t>Banking app</w:t>
      </w:r>
      <w:r w:rsidRPr="00EF3145">
        <w:rPr>
          <w:rFonts w:ascii="Calibri" w:hAnsi="Calibri" w:cs="Calibri"/>
        </w:rPr>
        <w:t xml:space="preserve"> Algorithm</w:t>
      </w:r>
    </w:p>
    <w:p w14:paraId="38AE393C" w14:textId="77777777" w:rsidR="00404716" w:rsidRPr="00EF3145" w:rsidRDefault="00404716" w:rsidP="00404716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Author:</w:t>
      </w:r>
      <w:r w:rsidRPr="00EF3145">
        <w:rPr>
          <w:rFonts w:ascii="Calibri" w:hAnsi="Calibri" w:cs="Calibri"/>
        </w:rPr>
        <w:t xml:space="preserve"> Shaun Clarke</w:t>
      </w:r>
    </w:p>
    <w:p w14:paraId="0ED674BD" w14:textId="27EA4874" w:rsidR="00404716" w:rsidRDefault="00404716" w:rsidP="00404716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Goal:</w:t>
      </w:r>
      <w:r w:rsidRPr="00EF3145">
        <w:rPr>
          <w:rFonts w:ascii="Calibri" w:hAnsi="Calibri" w:cs="Calibri"/>
        </w:rPr>
        <w:t xml:space="preserve"> This program </w:t>
      </w:r>
      <w:r w:rsidR="00E731D9">
        <w:rPr>
          <w:rFonts w:ascii="Calibri" w:hAnsi="Calibri" w:cs="Calibri"/>
        </w:rPr>
        <w:t>mimics some of the basic functions of a bank.</w:t>
      </w:r>
    </w:p>
    <w:p w14:paraId="3A0FFD01" w14:textId="725A26C2" w:rsidR="00404716" w:rsidRDefault="00404716" w:rsidP="00404716">
      <w:pPr>
        <w:rPr>
          <w:rFonts w:ascii="Calibri" w:hAnsi="Calibri" w:cs="Calibri"/>
        </w:rPr>
      </w:pPr>
      <w:r>
        <w:rPr>
          <w:rFonts w:ascii="Calibri" w:hAnsi="Calibri" w:cs="Calibri"/>
        </w:rPr>
        <w:t>Steps:</w:t>
      </w:r>
    </w:p>
    <w:p w14:paraId="758C4290" w14:textId="7E0ACB87" w:rsidR="00E731D9" w:rsidRDefault="00E21CDD" w:rsidP="00E731D9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class Account:</w:t>
      </w:r>
    </w:p>
    <w:p w14:paraId="459133AC" w14:textId="0A3F35C0" w:rsidR="00E21CDD" w:rsidRDefault="00E21CDD" w:rsidP="00E21CD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class creates a bank account</w:t>
      </w:r>
      <w:r w:rsidR="00A01717">
        <w:rPr>
          <w:rFonts w:ascii="Calibri" w:hAnsi="Calibri" w:cs="Calibri"/>
        </w:rPr>
        <w:t>.</w:t>
      </w:r>
    </w:p>
    <w:p w14:paraId="6334255A" w14:textId="74C41461" w:rsidR="00A01717" w:rsidRDefault="00A01717" w:rsidP="00E21CD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EF3145">
        <w:rPr>
          <w:rFonts w:ascii="Calibri" w:hAnsi="Calibri" w:cs="Calibri"/>
        </w:rPr>
        <w:t>The construc</w:t>
      </w:r>
      <w:r>
        <w:rPr>
          <w:rFonts w:ascii="Calibri" w:hAnsi="Calibri" w:cs="Calibri"/>
        </w:rPr>
        <w:t>tor takes no parameters and initializes the following.</w:t>
      </w:r>
    </w:p>
    <w:p w14:paraId="64A576F8" w14:textId="5C12E7F1" w:rsidR="00A01717" w:rsidRDefault="00A01717" w:rsidP="00A0171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Owner first name</w:t>
      </w:r>
    </w:p>
    <w:p w14:paraId="5C532112" w14:textId="62C99800" w:rsidR="00A01717" w:rsidRDefault="00A01717" w:rsidP="00A0171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Owner last name</w:t>
      </w:r>
    </w:p>
    <w:p w14:paraId="28FDA3B2" w14:textId="16C6B6F1" w:rsidR="00A01717" w:rsidRDefault="00A01717" w:rsidP="00A0171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Ssn</w:t>
      </w:r>
    </w:p>
    <w:p w14:paraId="01DCCAA0" w14:textId="0049E03F" w:rsidR="00A01717" w:rsidRDefault="00A01717" w:rsidP="00A0171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Balance</w:t>
      </w:r>
    </w:p>
    <w:p w14:paraId="7D31F829" w14:textId="78C3CF1B" w:rsidR="00A01717" w:rsidRDefault="00A01717" w:rsidP="00A0171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Account number</w:t>
      </w:r>
    </w:p>
    <w:p w14:paraId="4A3E0BC5" w14:textId="4C351994" w:rsidR="00A01717" w:rsidRDefault="00A01717" w:rsidP="00A0171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Pin</w:t>
      </w:r>
    </w:p>
    <w:p w14:paraId="5D9407EE" w14:textId="77777777" w:rsidR="00A01717" w:rsidRPr="00A01717" w:rsidRDefault="00A01717" w:rsidP="00A01717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dunder method </w:t>
      </w:r>
      <w:r w:rsidRPr="00A01717">
        <w:rPr>
          <w:rFonts w:ascii="Calibri" w:hAnsi="Calibri" w:cs="Calibri"/>
        </w:rPr>
        <w:t>def __eq__(self, other_account_number: str) -&gt; bool:</w:t>
      </w:r>
    </w:p>
    <w:p w14:paraId="393C5AC0" w14:textId="087FABBB" w:rsidR="00A01717" w:rsidRDefault="00A01717" w:rsidP="00A0171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will allow us to compare an object.name attribute to a name string.</w:t>
      </w:r>
    </w:p>
    <w:p w14:paraId="06642B1F" w14:textId="69C842B8" w:rsidR="00A01717" w:rsidRDefault="00E909FA" w:rsidP="00A0171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we are comparing is an instance of Account:</w:t>
      </w:r>
    </w:p>
    <w:p w14:paraId="1F696703" w14:textId="2B8421C7" w:rsidR="00E909FA" w:rsidRDefault="00E909FA" w:rsidP="00E909F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name is equal to the string name.</w:t>
      </w:r>
    </w:p>
    <w:p w14:paraId="2F6764DE" w14:textId="5FFE698A" w:rsidR="00E909FA" w:rsidRDefault="00E909FA" w:rsidP="00E909FA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  <w:r>
        <w:rPr>
          <w:rFonts w:ascii="Calibri" w:hAnsi="Calibri" w:cs="Calibri"/>
        </w:rPr>
        <w:tab/>
      </w:r>
    </w:p>
    <w:p w14:paraId="3798AEE6" w14:textId="1911B897" w:rsidR="00E909FA" w:rsidRDefault="00E909FA" w:rsidP="00E909F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 return false.</w:t>
      </w:r>
    </w:p>
    <w:p w14:paraId="7164EFBD" w14:textId="77777777" w:rsidR="00E909FA" w:rsidRPr="00E909FA" w:rsidRDefault="00E909FA" w:rsidP="00E909F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E909FA">
        <w:rPr>
          <w:rFonts w:ascii="Calibri" w:hAnsi="Calibri" w:cs="Calibri"/>
        </w:rPr>
        <w:t>get_owner_first_name(self) -&gt; str:</w:t>
      </w:r>
    </w:p>
    <w:p w14:paraId="44AF21F1" w14:textId="11B392DE" w:rsidR="00E909FA" w:rsidRDefault="00E909FA" w:rsidP="00E909F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method returns the owner's first name. </w:t>
      </w:r>
    </w:p>
    <w:p w14:paraId="497A3697" w14:textId="77777777" w:rsidR="00E31168" w:rsidRDefault="00E31168" w:rsidP="00E31168">
      <w:pPr>
        <w:pStyle w:val="ListParagraph"/>
        <w:ind w:left="2160"/>
        <w:rPr>
          <w:rFonts w:ascii="Calibri" w:hAnsi="Calibri" w:cs="Calibri"/>
        </w:rPr>
      </w:pPr>
    </w:p>
    <w:p w14:paraId="3DAD4BD2" w14:textId="77777777" w:rsidR="00E31168" w:rsidRPr="00E31168" w:rsidRDefault="00E909FA" w:rsidP="00E31168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</w:t>
      </w:r>
      <w:r w:rsidR="00E31168">
        <w:rPr>
          <w:rFonts w:ascii="Calibri" w:hAnsi="Calibri" w:cs="Calibri"/>
        </w:rPr>
        <w:t xml:space="preserve">method </w:t>
      </w:r>
      <w:r w:rsidR="00E31168" w:rsidRPr="00E31168">
        <w:rPr>
          <w:rFonts w:ascii="Calibri" w:hAnsi="Calibri" w:cs="Calibri"/>
        </w:rPr>
        <w:t>set_owner_first_name(self, first_name: str) -&gt; bool:</w:t>
      </w:r>
    </w:p>
    <w:p w14:paraId="5E5D4442" w14:textId="56F069E5" w:rsidR="00E909FA" w:rsidRDefault="00E31168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updates the account owner’s first name and returns a Boolean value.</w:t>
      </w:r>
    </w:p>
    <w:p w14:paraId="15BFB337" w14:textId="6AC7FA64" w:rsidR="00E31168" w:rsidRDefault="00E31168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Set owner’s first_name to first_name.</w:t>
      </w:r>
    </w:p>
    <w:p w14:paraId="2D1E7CA5" w14:textId="1709A376" w:rsidR="00E31168" w:rsidRDefault="00E31168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was not updated:</w:t>
      </w:r>
    </w:p>
    <w:p w14:paraId="779A9F77" w14:textId="34BEB23F" w:rsidR="00E31168" w:rsidRDefault="00E31168" w:rsidP="00E31168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3E31257B" w14:textId="51D5E627" w:rsidR="00E31168" w:rsidRDefault="00E31168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was updated:</w:t>
      </w:r>
    </w:p>
    <w:p w14:paraId="0078B692" w14:textId="348FFC1F" w:rsidR="00E31168" w:rsidRDefault="00E31168" w:rsidP="00E31168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2E43D016" w14:textId="77777777" w:rsidR="00E31168" w:rsidRDefault="00E31168" w:rsidP="00E31168">
      <w:pPr>
        <w:pStyle w:val="ListParagraph"/>
        <w:ind w:left="2880"/>
        <w:rPr>
          <w:rFonts w:ascii="Calibri" w:hAnsi="Calibri" w:cs="Calibri"/>
        </w:rPr>
      </w:pPr>
    </w:p>
    <w:p w14:paraId="15D033F2" w14:textId="4D8FCCF2" w:rsidR="00E31168" w:rsidRPr="00E909FA" w:rsidRDefault="00E31168" w:rsidP="00E31168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E909FA">
        <w:rPr>
          <w:rFonts w:ascii="Calibri" w:hAnsi="Calibri" w:cs="Calibri"/>
        </w:rPr>
        <w:t>get_owner_</w:t>
      </w:r>
      <w:r>
        <w:rPr>
          <w:rFonts w:ascii="Calibri" w:hAnsi="Calibri" w:cs="Calibri"/>
        </w:rPr>
        <w:t>last</w:t>
      </w:r>
      <w:r w:rsidRPr="00E909FA">
        <w:rPr>
          <w:rFonts w:ascii="Calibri" w:hAnsi="Calibri" w:cs="Calibri"/>
        </w:rPr>
        <w:t>_name(self) -&gt; str:</w:t>
      </w:r>
    </w:p>
    <w:p w14:paraId="6F658A27" w14:textId="5B86EFA5" w:rsidR="00E31168" w:rsidRDefault="00E31168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method returns the owner's last name. </w:t>
      </w:r>
    </w:p>
    <w:p w14:paraId="576F7F2E" w14:textId="77777777" w:rsidR="00E31168" w:rsidRDefault="00E31168" w:rsidP="00E31168">
      <w:pPr>
        <w:pStyle w:val="ListParagraph"/>
        <w:ind w:left="2160"/>
        <w:rPr>
          <w:rFonts w:ascii="Calibri" w:hAnsi="Calibri" w:cs="Calibri"/>
        </w:rPr>
      </w:pPr>
    </w:p>
    <w:p w14:paraId="15B87BBB" w14:textId="3A0CF03A" w:rsidR="00E31168" w:rsidRPr="00E31168" w:rsidRDefault="00E31168" w:rsidP="00E31168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E31168">
        <w:rPr>
          <w:rFonts w:ascii="Calibri" w:hAnsi="Calibri" w:cs="Calibri"/>
        </w:rPr>
        <w:t>set_owner_</w:t>
      </w:r>
      <w:r>
        <w:rPr>
          <w:rFonts w:ascii="Calibri" w:hAnsi="Calibri" w:cs="Calibri"/>
        </w:rPr>
        <w:t>last</w:t>
      </w:r>
      <w:r w:rsidRPr="00E31168">
        <w:rPr>
          <w:rFonts w:ascii="Calibri" w:hAnsi="Calibri" w:cs="Calibri"/>
        </w:rPr>
        <w:t xml:space="preserve">_name(self, </w:t>
      </w:r>
      <w:r>
        <w:rPr>
          <w:rFonts w:ascii="Calibri" w:hAnsi="Calibri" w:cs="Calibri"/>
        </w:rPr>
        <w:t>last</w:t>
      </w:r>
      <w:r w:rsidRPr="00E31168">
        <w:rPr>
          <w:rFonts w:ascii="Calibri" w:hAnsi="Calibri" w:cs="Calibri"/>
        </w:rPr>
        <w:t>_name: str) -&gt; bool:</w:t>
      </w:r>
    </w:p>
    <w:p w14:paraId="616F7046" w14:textId="3D22BA5C" w:rsidR="00E31168" w:rsidRDefault="00E31168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updates the account owner’s last name and returns a Boolean value.</w:t>
      </w:r>
    </w:p>
    <w:p w14:paraId="0B33283E" w14:textId="5643B0B8" w:rsidR="00E31168" w:rsidRDefault="00E31168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Set owner’s last_name to last_name.</w:t>
      </w:r>
    </w:p>
    <w:p w14:paraId="449B7AD6" w14:textId="77777777" w:rsidR="00E31168" w:rsidRDefault="00E31168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If it was not updated:</w:t>
      </w:r>
    </w:p>
    <w:p w14:paraId="1BC432F2" w14:textId="77777777" w:rsidR="00E31168" w:rsidRDefault="00E31168" w:rsidP="00E31168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50E3212A" w14:textId="77777777" w:rsidR="00E31168" w:rsidRDefault="00E31168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was updated:</w:t>
      </w:r>
    </w:p>
    <w:p w14:paraId="347C2B64" w14:textId="77777777" w:rsidR="00E31168" w:rsidRDefault="00E31168" w:rsidP="00E31168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33335BC7" w14:textId="77777777" w:rsidR="00E31168" w:rsidRDefault="00E31168" w:rsidP="00E31168">
      <w:pPr>
        <w:pStyle w:val="ListParagraph"/>
        <w:ind w:left="2880"/>
        <w:rPr>
          <w:rFonts w:ascii="Calibri" w:hAnsi="Calibri" w:cs="Calibri"/>
        </w:rPr>
      </w:pPr>
    </w:p>
    <w:p w14:paraId="2AD0C5B4" w14:textId="77777777" w:rsidR="00E31168" w:rsidRPr="00E31168" w:rsidRDefault="00E31168" w:rsidP="00E31168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E31168">
        <w:rPr>
          <w:rFonts w:ascii="Calibri" w:hAnsi="Calibri" w:cs="Calibri"/>
        </w:rPr>
        <w:t>def get_ssn(self) -&gt; str:</w:t>
      </w:r>
    </w:p>
    <w:p w14:paraId="6E3AE4A5" w14:textId="29F66193" w:rsidR="00E31168" w:rsidRDefault="00DA2265" w:rsidP="00E31168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returns the account holder's SSN</w:t>
      </w:r>
    </w:p>
    <w:p w14:paraId="228FEC30" w14:textId="77777777" w:rsidR="00E31168" w:rsidRDefault="00E31168" w:rsidP="00E31168">
      <w:pPr>
        <w:pStyle w:val="ListParagraph"/>
        <w:ind w:left="2880"/>
        <w:rPr>
          <w:rFonts w:ascii="Calibri" w:hAnsi="Calibri" w:cs="Calibri"/>
        </w:rPr>
      </w:pPr>
    </w:p>
    <w:p w14:paraId="7BE81DC8" w14:textId="77777777" w:rsidR="00E31168" w:rsidRPr="00E31168" w:rsidRDefault="00E31168" w:rsidP="00E31168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E31168">
        <w:rPr>
          <w:rFonts w:ascii="Calibri" w:hAnsi="Calibri" w:cs="Calibri"/>
        </w:rPr>
        <w:t>set_ssn(self, ssn: str) -&gt; bool:</w:t>
      </w:r>
    </w:p>
    <w:p w14:paraId="4FF091F7" w14:textId="7BFDA7A6" w:rsidR="00DA2265" w:rsidRPr="00E30F93" w:rsidRDefault="00DA2265" w:rsidP="00E30F93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updates the account holder's SSN and returns a boolean value.</w:t>
      </w:r>
    </w:p>
    <w:p w14:paraId="6DCD9F23" w14:textId="77777777" w:rsidR="00DA2265" w:rsidRPr="00DA2265" w:rsidRDefault="00DA2265" w:rsidP="00DA2265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A2265">
        <w:rPr>
          <w:rFonts w:ascii="Calibri" w:hAnsi="Calibri" w:cs="Calibri"/>
        </w:rPr>
        <w:t>get_balance(self) -&gt; int:</w:t>
      </w:r>
    </w:p>
    <w:p w14:paraId="3BE1E51F" w14:textId="44540720" w:rsidR="00DA2265" w:rsidRDefault="00DA2265" w:rsidP="00DA226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returns the account holder’s balance as a float</w:t>
      </w:r>
      <w:r w:rsidR="00E30F93">
        <w:rPr>
          <w:rFonts w:ascii="Calibri" w:hAnsi="Calibri" w:cs="Calibri"/>
        </w:rPr>
        <w:t>.</w:t>
      </w:r>
    </w:p>
    <w:p w14:paraId="5D067ADF" w14:textId="77777777" w:rsidR="00E30F93" w:rsidRPr="00E30F93" w:rsidRDefault="00E30F93" w:rsidP="00E30F93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E30F93">
        <w:rPr>
          <w:rFonts w:ascii="Calibri" w:hAnsi="Calibri" w:cs="Calibri"/>
        </w:rPr>
        <w:t>set_balance(self, amount: float) -&gt; bool:</w:t>
      </w:r>
    </w:p>
    <w:p w14:paraId="76BCDBD0" w14:textId="4A6A6B50" w:rsidR="00E30F93" w:rsidRDefault="00E30F93" w:rsidP="00E30F93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updates the account holder’s balance and returns a Boolean value.</w:t>
      </w:r>
    </w:p>
    <w:p w14:paraId="78C516B9" w14:textId="700C99FA" w:rsidR="00E30F93" w:rsidRDefault="00E30F93" w:rsidP="00E30F93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Set the private attribute balance to equal to balance.</w:t>
      </w:r>
    </w:p>
    <w:p w14:paraId="6833B082" w14:textId="51E160F6" w:rsidR="00E30F93" w:rsidRDefault="00E30F93" w:rsidP="00E30F93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was not updated:</w:t>
      </w:r>
    </w:p>
    <w:p w14:paraId="2E951639" w14:textId="52AD8C3C" w:rsidR="00E30F93" w:rsidRDefault="00E30F93" w:rsidP="00E30F93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2DF6A464" w14:textId="1F6E1F70" w:rsidR="00E30F93" w:rsidRDefault="00E30F93" w:rsidP="00E30F93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was updated:</w:t>
      </w:r>
    </w:p>
    <w:p w14:paraId="759805BB" w14:textId="28B09D21" w:rsidR="00E30F93" w:rsidRDefault="00E30F93" w:rsidP="00E30F93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7BC20919" w14:textId="77777777" w:rsidR="00DC6631" w:rsidRPr="00DC6631" w:rsidRDefault="00DC6631" w:rsidP="00DC6631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C6631">
        <w:rPr>
          <w:rFonts w:ascii="Calibri" w:hAnsi="Calibri" w:cs="Calibri"/>
        </w:rPr>
        <w:t>get_pin(self) -&gt; int:</w:t>
      </w:r>
    </w:p>
    <w:p w14:paraId="0BD89788" w14:textId="6720F3B3" w:rsidR="00E30F93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returns the users pin as an int.</w:t>
      </w:r>
    </w:p>
    <w:p w14:paraId="705A706E" w14:textId="77777777" w:rsidR="00DC6631" w:rsidRPr="00DC6631" w:rsidRDefault="00DC6631" w:rsidP="00DC6631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C6631">
        <w:rPr>
          <w:rFonts w:ascii="Calibri" w:hAnsi="Calibri" w:cs="Calibri"/>
        </w:rPr>
        <w:t>set_pin(self, pin: int) -&gt; bool:</w:t>
      </w:r>
    </w:p>
    <w:p w14:paraId="76CCAD27" w14:textId="0660E96C" w:rsidR="00DC6631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update’s the account holder’s pin number and returns a Boolean value.</w:t>
      </w:r>
    </w:p>
    <w:p w14:paraId="6B187A3C" w14:textId="6811A530" w:rsidR="00DC6631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Update the private pin attribute to equal to pin</w:t>
      </w:r>
    </w:p>
    <w:p w14:paraId="6267A36E" w14:textId="37140E69" w:rsidR="00DC6631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was not updated:</w:t>
      </w:r>
    </w:p>
    <w:p w14:paraId="3CF5AA06" w14:textId="77777777" w:rsidR="00DC6631" w:rsidRDefault="00DC6631" w:rsidP="00DC6631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378873B5" w14:textId="77777777" w:rsidR="00DC6631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was updated:</w:t>
      </w:r>
    </w:p>
    <w:p w14:paraId="23BB5DE0" w14:textId="4381912F" w:rsidR="00DC6631" w:rsidRDefault="00DC6631" w:rsidP="00DC6631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7A9F67BB" w14:textId="27388A8A" w:rsidR="00DC6631" w:rsidRPr="00DC6631" w:rsidRDefault="00DC6631" w:rsidP="00DC6631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C6631">
        <w:rPr>
          <w:rFonts w:ascii="Calibri" w:hAnsi="Calibri" w:cs="Calibri"/>
        </w:rPr>
        <w:t>get_account_number(self) -&gt; int:</w:t>
      </w:r>
    </w:p>
    <w:p w14:paraId="00099C30" w14:textId="4BD48941" w:rsidR="00DC6631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returns the user's account number as an int.</w:t>
      </w:r>
    </w:p>
    <w:p w14:paraId="3CA92721" w14:textId="77777777" w:rsidR="00DC6631" w:rsidRPr="00DC6631" w:rsidRDefault="00DC6631" w:rsidP="00DC6631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C6631">
        <w:rPr>
          <w:rFonts w:ascii="Calibri" w:hAnsi="Calibri" w:cs="Calibri"/>
        </w:rPr>
        <w:t>set_account_number(self, account_number: int) -&gt; bool:</w:t>
      </w:r>
    </w:p>
    <w:p w14:paraId="24257C5F" w14:textId="11DA4F47" w:rsidR="00DC6631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update’s the account holder’s account number and returns a Boolean value.</w:t>
      </w:r>
    </w:p>
    <w:p w14:paraId="4D211876" w14:textId="2B02F221" w:rsidR="00DC6631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Update the account number attribute to equal to account_number</w:t>
      </w:r>
    </w:p>
    <w:p w14:paraId="09B43971" w14:textId="77777777" w:rsidR="00DC6631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was not updated:</w:t>
      </w:r>
    </w:p>
    <w:p w14:paraId="620C5DF8" w14:textId="77777777" w:rsidR="00DC6631" w:rsidRDefault="00DC6631" w:rsidP="00DC6631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0F7DDC99" w14:textId="77777777" w:rsidR="00DC6631" w:rsidRDefault="00DC6631" w:rsidP="00DC6631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was updated:</w:t>
      </w:r>
    </w:p>
    <w:p w14:paraId="6A848377" w14:textId="77777777" w:rsidR="00DC6631" w:rsidRDefault="00DC6631" w:rsidP="00DC6631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6164DD18" w14:textId="77777777" w:rsidR="00721724" w:rsidRPr="00721724" w:rsidRDefault="00DC6631" w:rsidP="00721724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="00721724" w:rsidRPr="00721724">
        <w:rPr>
          <w:rFonts w:ascii="Calibri" w:hAnsi="Calibri" w:cs="Calibri"/>
        </w:rPr>
        <w:t>deposit(self, amount: int) -&gt; int:</w:t>
      </w:r>
    </w:p>
    <w:p w14:paraId="76D5BEE7" w14:textId="2A041051" w:rsidR="00DC6631" w:rsidRDefault="00721724" w:rsidP="00721724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This method adds the entered amount to the account holder’s balance</w:t>
      </w:r>
      <w:r w:rsidR="000D3839">
        <w:rPr>
          <w:rFonts w:ascii="Calibri" w:hAnsi="Calibri" w:cs="Calibri"/>
        </w:rPr>
        <w:t xml:space="preserve"> and returns the updated balance:</w:t>
      </w:r>
    </w:p>
    <w:p w14:paraId="2052D4D2" w14:textId="16874A0A" w:rsidR="000D3839" w:rsidRDefault="000D3839" w:rsidP="00721724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Add present balance to a variable called previous_balance.</w:t>
      </w:r>
    </w:p>
    <w:p w14:paraId="559D82B3" w14:textId="4DEF0753" w:rsidR="000D3839" w:rsidRDefault="000D3839" w:rsidP="00721724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Update present balance by adding the deposit amount to it.</w:t>
      </w:r>
    </w:p>
    <w:p w14:paraId="1793F47D" w14:textId="549BC9DA" w:rsidR="000D3839" w:rsidRDefault="000D3839" w:rsidP="00721724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new balance minus the added amount equals to the previous_balance variable.</w:t>
      </w:r>
    </w:p>
    <w:p w14:paraId="2761320B" w14:textId="7623F738" w:rsidR="000D3839" w:rsidRDefault="000D3839" w:rsidP="000D3839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present balance.</w:t>
      </w:r>
    </w:p>
    <w:p w14:paraId="36CD15D1" w14:textId="137E299F" w:rsidR="000D3839" w:rsidRDefault="000D3839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Else:</w:t>
      </w:r>
    </w:p>
    <w:p w14:paraId="6CEECF5F" w14:textId="713C6CD6" w:rsidR="000D3839" w:rsidRDefault="000D3839" w:rsidP="000D3839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143F5C41" w14:textId="77777777" w:rsidR="000D3839" w:rsidRPr="000D3839" w:rsidRDefault="000D3839" w:rsidP="000D3839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0D3839">
        <w:rPr>
          <w:rFonts w:ascii="Calibri" w:hAnsi="Calibri" w:cs="Calibri"/>
        </w:rPr>
        <w:t>withdraw(self, amount: int) -&gt; int:</w:t>
      </w:r>
    </w:p>
    <w:p w14:paraId="4417C517" w14:textId="137F9F10" w:rsidR="000D3839" w:rsidRDefault="000D3839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subtracts the entered amount the the account holders present balance.</w:t>
      </w:r>
    </w:p>
    <w:p w14:paraId="599E097D" w14:textId="2D5A5196" w:rsidR="000D3839" w:rsidRDefault="000D3839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present balance is less than the entered amount.</w:t>
      </w:r>
    </w:p>
    <w:p w14:paraId="6B3AECC9" w14:textId="05BBFBBF" w:rsidR="000D3839" w:rsidRDefault="000D3839" w:rsidP="000D3839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a message telling the user they have insufficient funds.</w:t>
      </w:r>
    </w:p>
    <w:p w14:paraId="22FC2A5D" w14:textId="7DC6C9C0" w:rsidR="000D3839" w:rsidRDefault="000D3839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Otherwise.</w:t>
      </w:r>
    </w:p>
    <w:p w14:paraId="2C6A1B52" w14:textId="77777777" w:rsidR="000D3839" w:rsidRDefault="000D3839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Add present balance to a variable called previous_balance.</w:t>
      </w:r>
    </w:p>
    <w:p w14:paraId="7DA6ECC8" w14:textId="2B6B51D0" w:rsidR="000D3839" w:rsidRDefault="000D3839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Update present balance by subtracting the withdrawal amount from it.</w:t>
      </w:r>
    </w:p>
    <w:p w14:paraId="07D6A640" w14:textId="3CB1C239" w:rsidR="000D3839" w:rsidRDefault="000D3839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new balance plus the withdrawal amount equals to the previous_balance variable.</w:t>
      </w:r>
    </w:p>
    <w:p w14:paraId="50B4A6D0" w14:textId="77777777" w:rsidR="000D3839" w:rsidRDefault="000D3839" w:rsidP="000D3839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present balance.</w:t>
      </w:r>
    </w:p>
    <w:p w14:paraId="3D7050EE" w14:textId="77777777" w:rsidR="000D3839" w:rsidRDefault="000D3839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Else:</w:t>
      </w:r>
    </w:p>
    <w:p w14:paraId="18DD8C5C" w14:textId="77777777" w:rsidR="000D3839" w:rsidRDefault="000D3839" w:rsidP="000D3839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796DAF8C" w14:textId="77777777" w:rsidR="000D3839" w:rsidRPr="000D3839" w:rsidRDefault="000D3839" w:rsidP="000D3839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0D3839">
        <w:rPr>
          <w:rFonts w:ascii="Calibri" w:hAnsi="Calibri" w:cs="Calibri"/>
        </w:rPr>
        <w:t>is_pin_valid(self, pin: str) -&gt; bool:</w:t>
      </w:r>
    </w:p>
    <w:p w14:paraId="28DDCFE7" w14:textId="23A3F997" w:rsidR="000D3839" w:rsidRDefault="00F3256A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checks if a pin is valid and returns a Boolean value.</w:t>
      </w:r>
    </w:p>
    <w:p w14:paraId="0AFFA541" w14:textId="04085C07" w:rsidR="00F3256A" w:rsidRDefault="00F3256A" w:rsidP="000D383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holders pin matches the entered pin.</w:t>
      </w:r>
    </w:p>
    <w:p w14:paraId="75F6F73E" w14:textId="04C4C6F0" w:rsidR="00F3256A" w:rsidRDefault="00F3256A" w:rsidP="00F3256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743EDD9B" w14:textId="0785220F" w:rsidR="00F3256A" w:rsidRDefault="00F3256A" w:rsidP="00F3256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Else:</w:t>
      </w:r>
    </w:p>
    <w:p w14:paraId="357145B0" w14:textId="2677441A" w:rsidR="00F3256A" w:rsidRDefault="00F3256A" w:rsidP="00F3256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false.</w:t>
      </w:r>
    </w:p>
    <w:p w14:paraId="26444BEB" w14:textId="77777777" w:rsidR="00F3256A" w:rsidRPr="00F3256A" w:rsidRDefault="00F3256A" w:rsidP="00F3256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F3256A">
        <w:rPr>
          <w:rFonts w:ascii="Calibri" w:hAnsi="Calibri" w:cs="Calibri"/>
        </w:rPr>
        <w:t>__tostring(self) -&gt; str:</w:t>
      </w:r>
    </w:p>
    <w:p w14:paraId="65FE501E" w14:textId="1997F2A9" w:rsidR="00F3256A" w:rsidRDefault="00F3256A" w:rsidP="00F3256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 returns the account holders information asa  formatted string.</w:t>
      </w:r>
    </w:p>
    <w:p w14:paraId="75265B26" w14:textId="5B4326AD" w:rsidR="00F3256A" w:rsidRPr="00DC6631" w:rsidRDefault="00F3256A" w:rsidP="00F3256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the account holder’s present balance from cents to dollars</w:t>
      </w:r>
    </w:p>
    <w:p w14:paraId="3D1DAEC6" w14:textId="4312EDD5" w:rsidR="00DC6631" w:rsidRDefault="00F3256A" w:rsidP="00F3256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Return:</w:t>
      </w:r>
    </w:p>
    <w:p w14:paraId="149CE554" w14:textId="7671EFDA" w:rsidR="00F3256A" w:rsidRDefault="00F3256A" w:rsidP="00F3256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Account number</w:t>
      </w:r>
    </w:p>
    <w:p w14:paraId="2ED1EE41" w14:textId="5ED6821E" w:rsidR="00F3256A" w:rsidRDefault="00F3256A" w:rsidP="00F3256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First name</w:t>
      </w:r>
    </w:p>
    <w:p w14:paraId="5A027F42" w14:textId="5F037C6B" w:rsidR="00F3256A" w:rsidRDefault="00F3256A" w:rsidP="00F3256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Last name</w:t>
      </w:r>
    </w:p>
    <w:p w14:paraId="6EFEC7D6" w14:textId="2930027E" w:rsidR="00F3256A" w:rsidRDefault="00F3256A" w:rsidP="00F3256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Ssn</w:t>
      </w:r>
    </w:p>
    <w:p w14:paraId="19FB0F54" w14:textId="6D66DC70" w:rsidR="00F3256A" w:rsidRDefault="00F3256A" w:rsidP="00F3256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Pin</w:t>
      </w:r>
    </w:p>
    <w:p w14:paraId="5CD7F0D1" w14:textId="5FAB75F7" w:rsidR="00F3256A" w:rsidRDefault="00F3256A" w:rsidP="00F3256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Balance</w:t>
      </w:r>
    </w:p>
    <w:p w14:paraId="16A067F8" w14:textId="77777777" w:rsidR="00F3256A" w:rsidRPr="00F3256A" w:rsidRDefault="00F3256A" w:rsidP="00F3256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dunder method </w:t>
      </w:r>
      <w:r w:rsidRPr="00F3256A">
        <w:rPr>
          <w:rFonts w:ascii="Calibri" w:hAnsi="Calibri" w:cs="Calibri"/>
        </w:rPr>
        <w:t>__repr__(self) -&gt; str:</w:t>
      </w:r>
    </w:p>
    <w:p w14:paraId="50BBA3F5" w14:textId="54A2ADE2" w:rsidR="00F3256A" w:rsidRDefault="00F3256A" w:rsidP="00F3256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calls the __tostring method and displays the account information when the object is printed.</w:t>
      </w:r>
    </w:p>
    <w:p w14:paraId="0EB731D5" w14:textId="6D7DB3F7" w:rsidR="00F3256A" w:rsidRDefault="00F3256A" w:rsidP="00F3256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Return the output from __tostring()</w:t>
      </w:r>
    </w:p>
    <w:p w14:paraId="37CC256C" w14:textId="0375C7A5" w:rsidR="00F3256A" w:rsidRDefault="00F3256A" w:rsidP="00F3256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class Bank:</w:t>
      </w:r>
    </w:p>
    <w:p w14:paraId="2B787BD4" w14:textId="4B21B8CC" w:rsidR="00F3256A" w:rsidRDefault="00F3256A" w:rsidP="00F3256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class interacts with the account through some basic banking functions</w:t>
      </w:r>
      <w:r w:rsidR="00F95E06">
        <w:rPr>
          <w:rFonts w:ascii="Calibri" w:hAnsi="Calibri" w:cs="Calibri"/>
        </w:rPr>
        <w:t xml:space="preserve"> to create an accountholder.</w:t>
      </w:r>
    </w:p>
    <w:p w14:paraId="18FF095D" w14:textId="2C13CDB5" w:rsidR="00F95E06" w:rsidRDefault="00F95E06" w:rsidP="00F3256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constructor takes no parameters and initilzes the following:</w:t>
      </w:r>
    </w:p>
    <w:p w14:paraId="14F6FDB8" w14:textId="677B5B9F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An accounts list</w:t>
      </w:r>
    </w:p>
    <w:p w14:paraId="21FCFCCC" w14:textId="5BE1D519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And a variable to hold the total number of accounts</w:t>
      </w:r>
    </w:p>
    <w:p w14:paraId="4F1E11C3" w14:textId="77777777" w:rsidR="00F95E06" w:rsidRPr="00F95E06" w:rsidRDefault="00F95E06" w:rsidP="00F95E06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private method </w:t>
      </w:r>
      <w:r w:rsidRPr="00F95E06">
        <w:rPr>
          <w:rFonts w:ascii="Calibri" w:hAnsi="Calibri" w:cs="Calibri"/>
        </w:rPr>
        <w:t> __does_account_exist(self, account: Account) -&gt; bool:</w:t>
      </w:r>
    </w:p>
    <w:p w14:paraId="307842FC" w14:textId="7CFEA92F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prevents duplicate accounts by checking if an account already exists.</w:t>
      </w:r>
    </w:p>
    <w:p w14:paraId="285D29AE" w14:textId="24F6F266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loop:</w:t>
      </w:r>
    </w:p>
    <w:p w14:paraId="0585E46E" w14:textId="03EFFC61" w:rsidR="00F95E06" w:rsidRDefault="00F95E06" w:rsidP="00F95E06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exists:</w:t>
      </w:r>
    </w:p>
    <w:p w14:paraId="49C6AB1F" w14:textId="210BB068" w:rsidR="00F95E06" w:rsidRDefault="00F95E06" w:rsidP="00F95E06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0B8C9C6D" w14:textId="69B634B1" w:rsidR="00F95E06" w:rsidRDefault="00F95E06" w:rsidP="00F95E06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Else:</w:t>
      </w:r>
    </w:p>
    <w:p w14:paraId="23C7AB96" w14:textId="12F45EC2" w:rsidR="00F95E06" w:rsidRDefault="00F95E06" w:rsidP="00F95E06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0D4EB181" w14:textId="77777777" w:rsidR="00F95E06" w:rsidRDefault="00F95E06" w:rsidP="00F95E06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F95E06">
        <w:rPr>
          <w:rFonts w:ascii="Calibri" w:hAnsi="Calibri" w:cs="Calibri"/>
        </w:rPr>
        <w:t>add_account_to_bank(self, account: Account) -&gt; Union[bool,str]:</w:t>
      </w:r>
    </w:p>
    <w:p w14:paraId="60949F97" w14:textId="342DC46C" w:rsidR="00F95E06" w:rsidRP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 w:rsidRPr="00F95E06">
        <w:rPr>
          <w:rFonts w:ascii="Calibri" w:hAnsi="Calibri" w:cs="Calibri"/>
        </w:rPr>
        <w:t>his method adds an account object to the accounts list.</w:t>
      </w:r>
      <w:r>
        <w:rPr>
          <w:rFonts w:ascii="Calibri" w:hAnsi="Calibri" w:cs="Calibri"/>
        </w:rPr>
        <w:t xml:space="preserve"> </w:t>
      </w:r>
      <w:r w:rsidRPr="00F95E06">
        <w:rPr>
          <w:rFonts w:ascii="Calibri" w:hAnsi="Calibri" w:cs="Calibri"/>
        </w:rPr>
        <w:t>It also make sure they are no duplicates and only allows 100 accounts.</w:t>
      </w:r>
    </w:p>
    <w:p w14:paraId="26855F8E" w14:textId="768429D6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 w:rsidRPr="00F95E06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>If we already have 100 accounts:</w:t>
      </w:r>
    </w:p>
    <w:p w14:paraId="61255ED6" w14:textId="5639BE63" w:rsidR="00F95E06" w:rsidRDefault="00F95E06" w:rsidP="00F95E06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Tell the user no more accounts available and return false.</w:t>
      </w:r>
    </w:p>
    <w:p w14:paraId="3FA9C899" w14:textId="226AD3DA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exist:</w:t>
      </w:r>
    </w:p>
    <w:p w14:paraId="7BA274E1" w14:textId="3A01EBAF" w:rsidR="00F95E06" w:rsidRDefault="00F95E06" w:rsidP="00F95E06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account already exist</w:t>
      </w:r>
    </w:p>
    <w:p w14:paraId="0EA5AF41" w14:textId="178B64D4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</w:t>
      </w:r>
    </w:p>
    <w:p w14:paraId="181D0FC3" w14:textId="70F6BB8B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accountholder object to the bank list</w:t>
      </w:r>
    </w:p>
    <w:p w14:paraId="5758E250" w14:textId="609C6B3C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increment total accounts by 1</w:t>
      </w:r>
    </w:p>
    <w:p w14:paraId="5D9BFC8E" w14:textId="2784D82A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159EC2E7" w14:textId="72841542" w:rsidR="00F95E06" w:rsidRDefault="00F95E06" w:rsidP="00F95E06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F95E06">
        <w:rPr>
          <w:rFonts w:ascii="Calibri" w:hAnsi="Calibri" w:cs="Calibri"/>
        </w:rPr>
        <w:t>remove_account_from_bank(self, account: Account) -&gt; bool:</w:t>
      </w:r>
    </w:p>
    <w:p w14:paraId="6DB1C737" w14:textId="429EACCE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removes and account from the bank.</w:t>
      </w:r>
    </w:p>
    <w:p w14:paraId="3C40612C" w14:textId="3C42FFCA" w:rsidR="00F95E06" w:rsidRDefault="00F95E06" w:rsidP="00F95E06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loop:</w:t>
      </w:r>
    </w:p>
    <w:p w14:paraId="68AF90F2" w14:textId="29E25302" w:rsidR="00F95E06" w:rsidRDefault="00F95E06" w:rsidP="00F95E06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="004F56F2">
        <w:rPr>
          <w:rFonts w:ascii="Calibri" w:hAnsi="Calibri" w:cs="Calibri"/>
        </w:rPr>
        <w:t>an account exists:</w:t>
      </w:r>
    </w:p>
    <w:p w14:paraId="447CDF6A" w14:textId="437FBE2D" w:rsidR="004F56F2" w:rsidRDefault="004F56F2" w:rsidP="004F56F2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said account is the one we want to remove.</w:t>
      </w:r>
    </w:p>
    <w:p w14:paraId="6A65A855" w14:textId="21488858" w:rsidR="004F56F2" w:rsidRDefault="004F56F2" w:rsidP="004F56F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Replace the account in the bank list with None</w:t>
      </w:r>
    </w:p>
    <w:p w14:paraId="73E52B50" w14:textId="72CA8E9E" w:rsidR="004F56F2" w:rsidRDefault="004F56F2" w:rsidP="004F56F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Subtract 1 from total accounts.</w:t>
      </w:r>
    </w:p>
    <w:p w14:paraId="06D63EC4" w14:textId="22932AC4" w:rsidR="004F56F2" w:rsidRDefault="004F56F2" w:rsidP="004F56F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5E15F5ED" w14:textId="7628BE79" w:rsidR="004F56F2" w:rsidRDefault="004F56F2" w:rsidP="004F56F2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Else:</w:t>
      </w:r>
    </w:p>
    <w:p w14:paraId="313E583B" w14:textId="27C4EC57" w:rsidR="004F56F2" w:rsidRDefault="004F56F2" w:rsidP="004F56F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77D4CF54" w14:textId="3328A9BC" w:rsidR="004F56F2" w:rsidRDefault="004F56F2" w:rsidP="004F56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loop ends and no condition was met.</w:t>
      </w:r>
    </w:p>
    <w:p w14:paraId="54D4434D" w14:textId="2CDF120B" w:rsidR="004F56F2" w:rsidRDefault="004F56F2" w:rsidP="004F56F2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3381906D" w14:textId="77777777" w:rsidR="004F56F2" w:rsidRPr="004F56F2" w:rsidRDefault="004F56F2" w:rsidP="004F56F2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method </w:t>
      </w:r>
      <w:r w:rsidRPr="004F56F2">
        <w:rPr>
          <w:rFonts w:ascii="Calibri" w:hAnsi="Calibri" w:cs="Calibri"/>
        </w:rPr>
        <w:t>find_account(self, account_number: int) -&gt; Account:</w:t>
      </w:r>
    </w:p>
    <w:p w14:paraId="6C5EAF15" w14:textId="131DD765" w:rsidR="004F56F2" w:rsidRDefault="00EB16DE" w:rsidP="00EB16DE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checks the bank account list and returns the specified account if it exists.</w:t>
      </w:r>
    </w:p>
    <w:p w14:paraId="085C38F6" w14:textId="65F23405" w:rsidR="00EB16DE" w:rsidRDefault="00EB16DE" w:rsidP="00EB16DE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For loop:</w:t>
      </w:r>
    </w:p>
    <w:p w14:paraId="1BDCCFBF" w14:textId="602B8E87" w:rsidR="00EB16DE" w:rsidRDefault="00EB16DE" w:rsidP="00EB16DE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exists</w:t>
      </w:r>
    </w:p>
    <w:p w14:paraId="7BE5A9C0" w14:textId="4CC1C46A" w:rsidR="00EB16DE" w:rsidRDefault="00EB16DE" w:rsidP="00EB16D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number we are looking for matches</w:t>
      </w:r>
    </w:p>
    <w:p w14:paraId="47014FBA" w14:textId="78F9DF2F" w:rsidR="00EB16DE" w:rsidRDefault="00EB16DE" w:rsidP="00EB16D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object for that account</w:t>
      </w:r>
    </w:p>
    <w:p w14:paraId="40C657B2" w14:textId="1C22E827" w:rsidR="00EB16DE" w:rsidRDefault="00EB16DE" w:rsidP="00EB16DE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for loop ends and no conditions were satisfied.</w:t>
      </w:r>
    </w:p>
    <w:p w14:paraId="28679944" w14:textId="650CDB1A" w:rsidR="00EB16DE" w:rsidRDefault="00EB16DE" w:rsidP="00EB16DE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</w:t>
      </w:r>
    </w:p>
    <w:p w14:paraId="39131FC5" w14:textId="77777777" w:rsidR="00EB16DE" w:rsidRDefault="00EB16DE" w:rsidP="00EB16DE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EB16DE">
        <w:rPr>
          <w:rFonts w:ascii="Calibri" w:hAnsi="Calibri" w:cs="Calibri"/>
        </w:rPr>
        <w:t>add_monthly_interest(self, interest_rate: float) -&gt; bool:</w:t>
      </w:r>
    </w:p>
    <w:p w14:paraId="0FC0BC12" w14:textId="4183A237" w:rsidR="006610F2" w:rsidRPr="00EB16DE" w:rsidRDefault="006610F2" w:rsidP="006610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calculates the monthly interest and adds it to all accounts.</w:t>
      </w:r>
    </w:p>
    <w:p w14:paraId="28F199CD" w14:textId="43E9E3CC" w:rsidR="00EB16DE" w:rsidRDefault="00EB16DE" w:rsidP="00EB16DE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loop:</w:t>
      </w:r>
    </w:p>
    <w:p w14:paraId="493B68A1" w14:textId="09CF4D10" w:rsidR="00EB16DE" w:rsidRDefault="00EB16DE" w:rsidP="00EB16DE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account exists:</w:t>
      </w:r>
    </w:p>
    <w:p w14:paraId="5EF7DD4A" w14:textId="73C3E5A5" w:rsidR="00EB16DE" w:rsidRDefault="00EB16DE" w:rsidP="00EB16D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Get the account balance</w:t>
      </w:r>
    </w:p>
    <w:p w14:paraId="71203DBD" w14:textId="70AA1ADD" w:rsidR="00EB16DE" w:rsidRDefault="00EB16DE" w:rsidP="00EB16D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Calculate the interest</w:t>
      </w:r>
    </w:p>
    <w:p w14:paraId="0DD8321F" w14:textId="197D05E1" w:rsidR="006610F2" w:rsidRDefault="006610F2" w:rsidP="00EB16D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the deposit method to add the interest ot the account.</w:t>
      </w:r>
    </w:p>
    <w:p w14:paraId="6B6887BC" w14:textId="376C0C5C" w:rsidR="006610F2" w:rsidRDefault="006610F2" w:rsidP="00EB16D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interest to dollars</w:t>
      </w:r>
    </w:p>
    <w:p w14:paraId="23DB6832" w14:textId="24587050" w:rsidR="006610F2" w:rsidRDefault="006610F2" w:rsidP="00EB16D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Get balance and convert it to dollars.</w:t>
      </w:r>
    </w:p>
    <w:p w14:paraId="3771CC2B" w14:textId="05FC7631" w:rsidR="00463D3A" w:rsidRDefault="00463D3A" w:rsidP="00EB16D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the updated balance, interest and account number</w:t>
      </w:r>
    </w:p>
    <w:p w14:paraId="0D8B811F" w14:textId="1650C6B6" w:rsidR="00463D3A" w:rsidRDefault="00463D3A" w:rsidP="00463D3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class BankUtility:</w:t>
      </w:r>
    </w:p>
    <w:p w14:paraId="42D8B429" w14:textId="38358517" w:rsidR="00463D3A" w:rsidRDefault="00463D3A" w:rsidP="00463D3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private class variable set called used numbers</w:t>
      </w:r>
    </w:p>
    <w:p w14:paraId="4A57F6F5" w14:textId="194EA905" w:rsidR="00463D3A" w:rsidRPr="00F95E06" w:rsidRDefault="00463D3A" w:rsidP="00463D3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is like  swiss army knife. It does everything from prompt user for input to converting dollars to cents.</w:t>
      </w:r>
    </w:p>
    <w:p w14:paraId="398BA0C4" w14:textId="77777777" w:rsidR="00463D3A" w:rsidRPr="00463D3A" w:rsidRDefault="00463D3A" w:rsidP="00463D3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463D3A">
        <w:rPr>
          <w:rFonts w:ascii="Calibri" w:hAnsi="Calibri" w:cs="Calibri"/>
        </w:rPr>
        <w:t>get_string_input(self, input_message: str) -&gt; str:</w:t>
      </w:r>
    </w:p>
    <w:p w14:paraId="0B207292" w14:textId="075FA319" w:rsidR="00F95E06" w:rsidRDefault="00463D3A" w:rsidP="00463D3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gets the user string input and makes sure its not empty.</w:t>
      </w:r>
    </w:p>
    <w:p w14:paraId="7A224B97" w14:textId="77777777" w:rsidR="00463D3A" w:rsidRPr="00463D3A" w:rsidRDefault="00463D3A" w:rsidP="00463D3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463D3A">
        <w:rPr>
          <w:rFonts w:ascii="Calibri" w:hAnsi="Calibri" w:cs="Calibri"/>
        </w:rPr>
        <w:t>prompt_user_for_positive_umber(self, input_message: str) -&gt; Union[float, str]:</w:t>
      </w:r>
    </w:p>
    <w:p w14:paraId="66278595" w14:textId="0445D2A9" w:rsidR="00463D3A" w:rsidRDefault="00463D3A" w:rsidP="00463D3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asks the user for a positive number.</w:t>
      </w:r>
    </w:p>
    <w:p w14:paraId="34D5F640" w14:textId="77777777" w:rsidR="00463D3A" w:rsidRPr="00463D3A" w:rsidRDefault="00463D3A" w:rsidP="00463D3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463D3A">
        <w:rPr>
          <w:rFonts w:ascii="Calibri" w:hAnsi="Calibri" w:cs="Calibri"/>
        </w:rPr>
        <w:t>number_generator(self,minimum: int, maximum: int) -&gt; int:</w:t>
      </w:r>
    </w:p>
    <w:p w14:paraId="3333FBDF" w14:textId="0CC9357B" w:rsidR="00463D3A" w:rsidRDefault="00463D3A" w:rsidP="00463D3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uses the min and max input to generate a random series of numbers.</w:t>
      </w:r>
    </w:p>
    <w:p w14:paraId="33B84285" w14:textId="45DE2716" w:rsidR="00463D3A" w:rsidRDefault="00463D3A" w:rsidP="00463D3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4DAB8272" w14:textId="4A545B33" w:rsidR="00463D3A" w:rsidRDefault="00463D3A" w:rsidP="00463D3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random to generate a number</w:t>
      </w:r>
    </w:p>
    <w:p w14:paraId="02E7D521" w14:textId="46145394" w:rsidR="00463D3A" w:rsidRDefault="00463D3A" w:rsidP="00463D3A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number is not in used numbers and the number doesn’t start with 0.</w:t>
      </w:r>
    </w:p>
    <w:p w14:paraId="206B47BB" w14:textId="0E12DC6B" w:rsidR="00463D3A" w:rsidRDefault="00463D3A" w:rsidP="00463D3A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 it to the used numbers set </w:t>
      </w:r>
    </w:p>
    <w:p w14:paraId="563729CC" w14:textId="0441DA43" w:rsidR="00463D3A" w:rsidRDefault="00463D3A" w:rsidP="00463D3A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number</w:t>
      </w:r>
    </w:p>
    <w:p w14:paraId="46689714" w14:textId="77777777" w:rsidR="00463D3A" w:rsidRPr="00463D3A" w:rsidRDefault="00463D3A" w:rsidP="00463D3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463D3A">
        <w:rPr>
          <w:rFonts w:ascii="Calibri" w:hAnsi="Calibri" w:cs="Calibri"/>
        </w:rPr>
        <w:t>convert_dollars_and_cents(self, amount: int) -&gt; int:</w:t>
      </w:r>
    </w:p>
    <w:p w14:paraId="70D4D78F" w14:textId="7C121481" w:rsidR="00463D3A" w:rsidRDefault="00A85615" w:rsidP="00463D3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converts dollars to cents.</w:t>
      </w:r>
    </w:p>
    <w:p w14:paraId="666CD27C" w14:textId="31F8B54D" w:rsidR="00A85615" w:rsidRDefault="00A85615" w:rsidP="00463D3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dollars to cents</w:t>
      </w:r>
    </w:p>
    <w:p w14:paraId="72C15DD9" w14:textId="14EA5418" w:rsidR="00A85615" w:rsidRDefault="00A85615" w:rsidP="00463D3A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cents</w:t>
      </w:r>
    </w:p>
    <w:p w14:paraId="111A469B" w14:textId="77777777" w:rsidR="00A85615" w:rsidRPr="00A85615" w:rsidRDefault="00A85615" w:rsidP="00A85615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static method </w:t>
      </w:r>
      <w:r w:rsidRPr="00A85615">
        <w:rPr>
          <w:rFonts w:ascii="Calibri" w:hAnsi="Calibri" w:cs="Calibri"/>
        </w:rPr>
        <w:t>is_numeric(numberToCheck) -&gt; bool:</w:t>
      </w:r>
    </w:p>
    <w:p w14:paraId="77752FB9" w14:textId="40B9B95D" w:rsidR="00A85615" w:rsidRDefault="00A85615" w:rsidP="00A8561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check if an input is a digit or string.</w:t>
      </w:r>
    </w:p>
    <w:p w14:paraId="64454FFC" w14:textId="1217925F" w:rsidR="00A85615" w:rsidRDefault="00A85615" w:rsidP="00A8561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If the number to check is a digit:</w:t>
      </w:r>
    </w:p>
    <w:p w14:paraId="7C31770C" w14:textId="54B9C464" w:rsidR="00A85615" w:rsidRDefault="00A85615" w:rsidP="00A85615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true</w:t>
      </w:r>
    </w:p>
    <w:p w14:paraId="005D0473" w14:textId="0B053FF8" w:rsidR="00A85615" w:rsidRDefault="00A85615" w:rsidP="00A8561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Else:</w:t>
      </w:r>
    </w:p>
    <w:p w14:paraId="6BFFC394" w14:textId="4CC6C1B0" w:rsidR="00A85615" w:rsidRDefault="00A85615" w:rsidP="00A85615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false.</w:t>
      </w:r>
    </w:p>
    <w:p w14:paraId="4F31390A" w14:textId="1ED9601E" w:rsidR="00A85615" w:rsidRDefault="00A85615" w:rsidP="00A8561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class CoinCollector:</w:t>
      </w:r>
    </w:p>
    <w:p w14:paraId="5338B433" w14:textId="5F2F63CC" w:rsidR="00A85615" w:rsidRDefault="00A85615" w:rsidP="00A85615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class counts coins and deposit the total in cents to the user’s account.</w:t>
      </w:r>
    </w:p>
    <w:p w14:paraId="03D0F72C" w14:textId="37DEB872" w:rsidR="00A85615" w:rsidRDefault="00A85615" w:rsidP="00A85615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constructor raises a type error because this class should not be isntatiated.</w:t>
      </w:r>
    </w:p>
    <w:p w14:paraId="70ED7C5A" w14:textId="77777777" w:rsidR="00A85615" w:rsidRPr="00A85615" w:rsidRDefault="00A85615" w:rsidP="00A85615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static method </w:t>
      </w:r>
      <w:r w:rsidRPr="00A85615">
        <w:rPr>
          <w:rFonts w:ascii="Calibri" w:hAnsi="Calibri" w:cs="Calibri"/>
        </w:rPr>
        <w:t>parseChange(coins: str) -&gt; Tuple[int, List]:</w:t>
      </w:r>
    </w:p>
    <w:p w14:paraId="7732F34C" w14:textId="5534E99A" w:rsidR="00A85615" w:rsidRDefault="00A85615" w:rsidP="00A8561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dictionary that maps each letter to its number value.</w:t>
      </w:r>
    </w:p>
    <w:p w14:paraId="1D1DB65A" w14:textId="2459D251" w:rsidR="00A85615" w:rsidRDefault="00A85615" w:rsidP="00A8561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an invalid coins list</w:t>
      </w:r>
    </w:p>
    <w:p w14:paraId="2B976EF2" w14:textId="486FB8C7" w:rsidR="00A85615" w:rsidRDefault="00A85615" w:rsidP="00A8561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Set a coin counter variable to 0</w:t>
      </w:r>
    </w:p>
    <w:p w14:paraId="740B429A" w14:textId="1B17C983" w:rsidR="00A85615" w:rsidRDefault="00A85615" w:rsidP="00A8561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loop:</w:t>
      </w:r>
    </w:p>
    <w:p w14:paraId="0E2D9379" w14:textId="3F79D972" w:rsidR="00A85615" w:rsidRDefault="00AE61E7" w:rsidP="00A85615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 the coin doesn’t match any in the dictionary:</w:t>
      </w:r>
    </w:p>
    <w:p w14:paraId="188D4C15" w14:textId="4058F6A0" w:rsidR="00AE61E7" w:rsidRDefault="00AE61E7" w:rsidP="00AE61E7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that coin to the invalid coins list</w:t>
      </w:r>
    </w:p>
    <w:p w14:paraId="2B0E3168" w14:textId="21956CC0" w:rsidR="00AE61E7" w:rsidRDefault="00AE61E7" w:rsidP="00AE61E7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Otherwise:</w:t>
      </w:r>
    </w:p>
    <w:p w14:paraId="67605EC1" w14:textId="468EFC16" w:rsidR="00AE61E7" w:rsidRDefault="00AE61E7" w:rsidP="00AE61E7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Find the number value for the coin in the dict and add the vlue to the coin counter variable.</w:t>
      </w:r>
    </w:p>
    <w:p w14:paraId="50118777" w14:textId="034D0CE7" w:rsidR="00AE61E7" w:rsidRDefault="00AE61E7" w:rsidP="00AE61E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the total coins to dollars</w:t>
      </w:r>
    </w:p>
    <w:p w14:paraId="6E6D9035" w14:textId="10D918EB" w:rsidR="00AE61E7" w:rsidRDefault="00AE61E7" w:rsidP="00AE61E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invalid coins list and the coin counter total.</w:t>
      </w:r>
    </w:p>
    <w:p w14:paraId="034BFBB0" w14:textId="1E7EFA5C" w:rsidR="00AE61E7" w:rsidRDefault="00AE61E7" w:rsidP="00AE61E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class BankManager:</w:t>
      </w:r>
    </w:p>
    <w:p w14:paraId="14C41AAD" w14:textId="0D8A14EF" w:rsidR="00AE61E7" w:rsidRDefault="00AE61E7" w:rsidP="00AE61E7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class ties the program flow together.</w:t>
      </w:r>
    </w:p>
    <w:p w14:paraId="030393C3" w14:textId="7140C936" w:rsidR="00AE61E7" w:rsidRDefault="00AE61E7" w:rsidP="00AE61E7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constructor takes all the other classes as parameters and initializes the following:</w:t>
      </w:r>
    </w:p>
    <w:p w14:paraId="46216879" w14:textId="3A3EF123" w:rsidR="00AE61E7" w:rsidRDefault="00AE61E7" w:rsidP="00AE61E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Bank object</w:t>
      </w:r>
    </w:p>
    <w:p w14:paraId="22F9061F" w14:textId="5BDB9583" w:rsidR="00AE61E7" w:rsidRDefault="00AE61E7" w:rsidP="00AE61E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BankUtility Object</w:t>
      </w:r>
    </w:p>
    <w:p w14:paraId="30F96999" w14:textId="47A39696" w:rsidR="00AE61E7" w:rsidRDefault="00AE61E7" w:rsidP="00AE61E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Account class</w:t>
      </w:r>
    </w:p>
    <w:p w14:paraId="2464FAC0" w14:textId="4DBE38CF" w:rsidR="00AE61E7" w:rsidRDefault="00AE61E7" w:rsidP="00AE61E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Coin collector class</w:t>
      </w:r>
    </w:p>
    <w:p w14:paraId="3EB34D57" w14:textId="2E06D343" w:rsidR="00AE61E7" w:rsidRDefault="00AE61E7" w:rsidP="00AE61E7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Banking menu list</w:t>
      </w:r>
    </w:p>
    <w:p w14:paraId="2DD02622" w14:textId="77777777" w:rsidR="00AE61E7" w:rsidRDefault="00AE61E7" w:rsidP="00AE61E7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AE61E7">
        <w:rPr>
          <w:rFonts w:ascii="Calibri" w:hAnsi="Calibri" w:cs="Calibri"/>
        </w:rPr>
        <w:t>prompt_for_account_and_pin(self, bank_object: Bank) -&gt; object:</w:t>
      </w:r>
    </w:p>
    <w:p w14:paraId="13D7951A" w14:textId="22A62AD5" w:rsidR="00AA1505" w:rsidRDefault="00AA1505" w:rsidP="00AA150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prompts the user for their account and pin number.</w:t>
      </w:r>
    </w:p>
    <w:p w14:paraId="54FBF8F1" w14:textId="4CF24F7F" w:rsidR="00AA1505" w:rsidRDefault="00AA1505" w:rsidP="00AA150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7010B461" w14:textId="77F7B0A1" w:rsidR="00AA1505" w:rsidRDefault="00AA1505" w:rsidP="00AA1505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Ask user for account number</w:t>
      </w:r>
    </w:p>
    <w:p w14:paraId="595FC187" w14:textId="6BD8E728" w:rsidR="00AA1505" w:rsidRDefault="00AA1505" w:rsidP="00AA1505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number is not 8 digits:</w:t>
      </w:r>
    </w:p>
    <w:p w14:paraId="6BDAE032" w14:textId="3689A8DB" w:rsidR="00AA1505" w:rsidRDefault="00AA1505" w:rsidP="00AA1505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Ask the user to reenter it.</w:t>
      </w:r>
    </w:p>
    <w:p w14:paraId="09834C26" w14:textId="2E36AB64" w:rsidR="00AA1505" w:rsidRDefault="00AA1505" w:rsidP="00AA1505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</w:t>
      </w:r>
    </w:p>
    <w:p w14:paraId="77A12E7E" w14:textId="7117353C" w:rsidR="00055230" w:rsidRDefault="00055230" w:rsidP="00AA1505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find_account</w:t>
      </w:r>
    </w:p>
    <w:p w14:paraId="3ECDCC11" w14:textId="2E50AE7D" w:rsidR="00AA1505" w:rsidRDefault="00AA1505" w:rsidP="00AA1505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account doesn’t </w:t>
      </w:r>
      <w:r w:rsidR="00055230">
        <w:rPr>
          <w:rFonts w:ascii="Calibri" w:hAnsi="Calibri" w:cs="Calibri"/>
        </w:rPr>
        <w:t>exist:</w:t>
      </w:r>
    </w:p>
    <w:p w14:paraId="6511CCB4" w14:textId="0C7BBC29" w:rsidR="00055230" w:rsidRDefault="00055230" w:rsidP="00055230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 the user know </w:t>
      </w:r>
    </w:p>
    <w:p w14:paraId="27DC4359" w14:textId="70861B87" w:rsidR="00055230" w:rsidRDefault="00055230" w:rsidP="00055230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was found break the while loop.</w:t>
      </w:r>
    </w:p>
    <w:p w14:paraId="6233C684" w14:textId="0E032778" w:rsidR="00055230" w:rsidRDefault="00055230" w:rsidP="00055230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</w:t>
      </w:r>
    </w:p>
    <w:p w14:paraId="2DDC2042" w14:textId="05BC6F05" w:rsidR="00055230" w:rsidRDefault="00055230" w:rsidP="00055230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Ask user for </w:t>
      </w:r>
      <w:r>
        <w:rPr>
          <w:rFonts w:ascii="Calibri" w:hAnsi="Calibri" w:cs="Calibri"/>
        </w:rPr>
        <w:t>pin</w:t>
      </w:r>
      <w:r>
        <w:rPr>
          <w:rFonts w:ascii="Calibri" w:hAnsi="Calibri" w:cs="Calibri"/>
        </w:rPr>
        <w:t xml:space="preserve"> number</w:t>
      </w:r>
    </w:p>
    <w:p w14:paraId="70CE4802" w14:textId="24D0821B" w:rsidR="00055230" w:rsidRDefault="00055230" w:rsidP="00055230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If the </w:t>
      </w:r>
      <w:r>
        <w:rPr>
          <w:rFonts w:ascii="Calibri" w:hAnsi="Calibri" w:cs="Calibri"/>
        </w:rPr>
        <w:t>pin</w:t>
      </w:r>
      <w:r>
        <w:rPr>
          <w:rFonts w:ascii="Calibri" w:hAnsi="Calibri" w:cs="Calibri"/>
        </w:rPr>
        <w:t xml:space="preserve"> number is not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digits:</w:t>
      </w:r>
    </w:p>
    <w:p w14:paraId="34AD723C" w14:textId="77777777" w:rsidR="00055230" w:rsidRDefault="00055230" w:rsidP="00055230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Ask the user to reenter it.</w:t>
      </w:r>
    </w:p>
    <w:p w14:paraId="7D0424DC" w14:textId="77777777" w:rsidR="00055230" w:rsidRDefault="00055230" w:rsidP="00055230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</w:t>
      </w:r>
    </w:p>
    <w:p w14:paraId="23070D8D" w14:textId="14AC091F" w:rsidR="00055230" w:rsidRDefault="00055230" w:rsidP="00055230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</w:t>
      </w:r>
      <w:r>
        <w:rPr>
          <w:rFonts w:ascii="Calibri" w:hAnsi="Calibri" w:cs="Calibri"/>
        </w:rPr>
        <w:t>get_pin()</w:t>
      </w:r>
    </w:p>
    <w:p w14:paraId="609F96FD" w14:textId="1A09F0FD" w:rsidR="00055230" w:rsidRDefault="00055230" w:rsidP="00055230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</w:t>
      </w:r>
      <w:r>
        <w:rPr>
          <w:rFonts w:ascii="Calibri" w:hAnsi="Calibri" w:cs="Calibri"/>
        </w:rPr>
        <w:t>pin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entered matches</w:t>
      </w:r>
      <w:r>
        <w:rPr>
          <w:rFonts w:ascii="Calibri" w:hAnsi="Calibri" w:cs="Calibri"/>
        </w:rPr>
        <w:t>:</w:t>
      </w:r>
    </w:p>
    <w:p w14:paraId="65704DA9" w14:textId="06E92EA2" w:rsidR="00055230" w:rsidRDefault="00055230" w:rsidP="00055230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account object</w:t>
      </w:r>
      <w:r>
        <w:rPr>
          <w:rFonts w:ascii="Calibri" w:hAnsi="Calibri" w:cs="Calibri"/>
        </w:rPr>
        <w:t xml:space="preserve"> </w:t>
      </w:r>
    </w:p>
    <w:p w14:paraId="726D9F72" w14:textId="593FFA05" w:rsidR="00055230" w:rsidRDefault="00055230" w:rsidP="00055230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</w:t>
      </w:r>
      <w:r>
        <w:rPr>
          <w:rFonts w:ascii="Calibri" w:hAnsi="Calibri" w:cs="Calibri"/>
        </w:rPr>
        <w:t>pin did not match</w:t>
      </w:r>
    </w:p>
    <w:p w14:paraId="235F363B" w14:textId="4AE0C7D1" w:rsidR="00055230" w:rsidRPr="00055230" w:rsidRDefault="00055230" w:rsidP="00055230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Let the user know and ask them to try again.</w:t>
      </w:r>
    </w:p>
    <w:p w14:paraId="5578C388" w14:textId="77777777" w:rsidR="00AE61E7" w:rsidRDefault="00AE61E7" w:rsidP="00AE61E7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AE61E7">
        <w:rPr>
          <w:rFonts w:ascii="Calibri" w:hAnsi="Calibri" w:cs="Calibri"/>
        </w:rPr>
        <w:t>get_menu_number_input(self,input_message: str, menu_options: List) -&gt; int:</w:t>
      </w:r>
    </w:p>
    <w:p w14:paraId="412CB5C9" w14:textId="11F19C87" w:rsidR="00055230" w:rsidRDefault="00055230" w:rsidP="00055230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gets the menu item input the user selects.</w:t>
      </w:r>
    </w:p>
    <w:p w14:paraId="36B7960E" w14:textId="0B41470D" w:rsidR="00055230" w:rsidRDefault="00055230" w:rsidP="00055230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1C9404C1" w14:textId="4629D9CC" w:rsidR="00055230" w:rsidRDefault="00BA5509" w:rsidP="00055230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Ask user to to select a menu item number</w:t>
      </w:r>
    </w:p>
    <w:p w14:paraId="24A2B881" w14:textId="3AB34D8E" w:rsidR="00BA5509" w:rsidRDefault="00BA5509" w:rsidP="00BA5509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input was empty ask the user to try again.</w:t>
      </w:r>
    </w:p>
    <w:p w14:paraId="72A786A5" w14:textId="2269DC5A" w:rsidR="00BA5509" w:rsidRDefault="00BA5509" w:rsidP="00BA5509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selects a number that is out of menu range.</w:t>
      </w:r>
    </w:p>
    <w:p w14:paraId="29E6F723" w14:textId="7544C14B" w:rsidR="00BA5509" w:rsidRDefault="00BA5509" w:rsidP="00BA5509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Ask them to try again</w:t>
      </w:r>
    </w:p>
    <w:p w14:paraId="5F562C40" w14:textId="6E8358A6" w:rsidR="00BA5509" w:rsidRDefault="00BA5509" w:rsidP="00BA5509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</w:t>
      </w:r>
    </w:p>
    <w:p w14:paraId="17CCC74F" w14:textId="0CF28148" w:rsidR="00BA5509" w:rsidRPr="00AE61E7" w:rsidRDefault="00BA5509" w:rsidP="00BA5509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user input.</w:t>
      </w:r>
    </w:p>
    <w:p w14:paraId="3DCB62DF" w14:textId="77777777" w:rsidR="00AE61E7" w:rsidRDefault="00AE61E7" w:rsidP="00AE61E7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AE61E7">
        <w:rPr>
          <w:rFonts w:ascii="Calibri" w:hAnsi="Calibri" w:cs="Calibri"/>
        </w:rPr>
        <w:t>format_balance_output(self, balance: int) -&gt; str:</w:t>
      </w:r>
    </w:p>
    <w:p w14:paraId="62CE5FCA" w14:textId="1050185F" w:rsidR="00BA5509" w:rsidRDefault="00BA5509" w:rsidP="00BA550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formats the account balance to display it in dollars with a dollar sign.</w:t>
      </w:r>
    </w:p>
    <w:p w14:paraId="4EC80749" w14:textId="41D8A09C" w:rsidR="00BA5509" w:rsidRDefault="00BA5509" w:rsidP="00BA550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Divide the cents balance by 100 to convert it to dollars.</w:t>
      </w:r>
    </w:p>
    <w:p w14:paraId="58A82A6F" w14:textId="0B463612" w:rsidR="00BA5509" w:rsidRPr="00AE61E7" w:rsidRDefault="00BA5509" w:rsidP="00BA550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f string formatted balance.</w:t>
      </w:r>
    </w:p>
    <w:p w14:paraId="330EAF51" w14:textId="77777777" w:rsidR="00AE61E7" w:rsidRDefault="00AE61E7" w:rsidP="00AE61E7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AE61E7">
        <w:rPr>
          <w:rFonts w:ascii="Calibri" w:hAnsi="Calibri" w:cs="Calibri"/>
        </w:rPr>
        <w:t>calculate_bills(self, amount: int) -&gt; dict:</w:t>
      </w:r>
    </w:p>
    <w:p w14:paraId="3451AD69" w14:textId="46EBE0B6" w:rsidR="00BA5509" w:rsidRDefault="00BA5509" w:rsidP="00BA550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calculates the number of bills in an ATM transaction.</w:t>
      </w:r>
    </w:p>
    <w:p w14:paraId="6336518D" w14:textId="4FE43B9E" w:rsidR="00BA5509" w:rsidRDefault="00BA5509" w:rsidP="00BA550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an empty dict to hold bills 5,10,20</w:t>
      </w:r>
    </w:p>
    <w:p w14:paraId="21DE8574" w14:textId="65F402EA" w:rsidR="00BA5509" w:rsidRDefault="00BA5509" w:rsidP="00BA550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floor division to add the amount of times 20 goes into amount tto the dict.</w:t>
      </w:r>
    </w:p>
    <w:p w14:paraId="0AA4352F" w14:textId="7D6C5CAD" w:rsidR="00BA5509" w:rsidRDefault="00BA5509" w:rsidP="00BA550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Amount modulo 20 and </w:t>
      </w:r>
      <w:r w:rsidR="002B1EF2">
        <w:rPr>
          <w:rFonts w:ascii="Calibri" w:hAnsi="Calibri" w:cs="Calibri"/>
        </w:rPr>
        <w:t>save</w:t>
      </w:r>
      <w:r>
        <w:rPr>
          <w:rFonts w:ascii="Calibri" w:hAnsi="Calibri" w:cs="Calibri"/>
        </w:rPr>
        <w:t xml:space="preserve"> the remainder in the amount variable.</w:t>
      </w:r>
    </w:p>
    <w:p w14:paraId="0F94B255" w14:textId="08632DCE" w:rsidR="00BA5509" w:rsidRDefault="00BA5509" w:rsidP="00BA550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floor division to add the amount of times </w:t>
      </w:r>
      <w:r>
        <w:rPr>
          <w:rFonts w:ascii="Calibri" w:hAnsi="Calibri" w:cs="Calibri"/>
        </w:rPr>
        <w:t>10</w:t>
      </w:r>
      <w:r>
        <w:rPr>
          <w:rFonts w:ascii="Calibri" w:hAnsi="Calibri" w:cs="Calibri"/>
        </w:rPr>
        <w:t xml:space="preserve"> goes into amount</w:t>
      </w:r>
      <w:r>
        <w:rPr>
          <w:rFonts w:ascii="Calibri" w:hAnsi="Calibri" w:cs="Calibri"/>
        </w:rPr>
        <w:t>_variable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the dict</w:t>
      </w:r>
      <w:r>
        <w:rPr>
          <w:rFonts w:ascii="Calibri" w:hAnsi="Calibri" w:cs="Calibri"/>
        </w:rPr>
        <w:t>.</w:t>
      </w:r>
    </w:p>
    <w:p w14:paraId="62B6FB77" w14:textId="2E415405" w:rsidR="002B1EF2" w:rsidRDefault="002B1EF2" w:rsidP="00BA5509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Amount modulo </w:t>
      </w:r>
      <w:r>
        <w:rPr>
          <w:rFonts w:ascii="Calibri" w:hAnsi="Calibri" w:cs="Calibri"/>
        </w:rPr>
        <w:t>10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</w:rPr>
        <w:t>save</w:t>
      </w:r>
      <w:r>
        <w:rPr>
          <w:rFonts w:ascii="Calibri" w:hAnsi="Calibri" w:cs="Calibri"/>
        </w:rPr>
        <w:t xml:space="preserve"> the remainder in the amount variable.</w:t>
      </w:r>
    </w:p>
    <w:p w14:paraId="0D86E99E" w14:textId="6E354CEE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floor division to add the amount of times 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goes into amount_variable to the dict.</w:t>
      </w:r>
    </w:p>
    <w:p w14:paraId="77E3453B" w14:textId="159FEF8E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Amount modulo 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and save the remainder in the amount variable.</w:t>
      </w:r>
    </w:p>
    <w:p w14:paraId="5B917FDE" w14:textId="0FD60934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dict</w:t>
      </w:r>
    </w:p>
    <w:p w14:paraId="70334E64" w14:textId="77777777" w:rsidR="00AE61E7" w:rsidRDefault="00AE61E7" w:rsidP="00AE61E7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AE61E7">
        <w:rPr>
          <w:rFonts w:ascii="Calibri" w:hAnsi="Calibri" w:cs="Calibri"/>
        </w:rPr>
        <w:t>display_menu(self) -&gt; str:</w:t>
      </w:r>
    </w:p>
    <w:p w14:paraId="26C1E105" w14:textId="65630F41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displays the menu and returns the user selection.</w:t>
      </w:r>
    </w:p>
    <w:p w14:paraId="3B434E0E" w14:textId="0BBA83C3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border variable</w:t>
      </w:r>
    </w:p>
    <w:p w14:paraId="5849E32C" w14:textId="2123C0B3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border</w:t>
      </w:r>
    </w:p>
    <w:p w14:paraId="01A743BA" w14:textId="7F059ECA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menu items</w:t>
      </w:r>
    </w:p>
    <w:p w14:paraId="29144C12" w14:textId="50DF689D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border again at the bottom</w:t>
      </w:r>
    </w:p>
    <w:p w14:paraId="636BBB57" w14:textId="4DA5FE0C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Call menu_input to get the user input</w:t>
      </w:r>
    </w:p>
    <w:p w14:paraId="20E27DD7" w14:textId="4BEE774B" w:rsidR="002B1EF2" w:rsidRPr="00AE61E7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the menu input</w:t>
      </w:r>
    </w:p>
    <w:p w14:paraId="6F7F64E0" w14:textId="006F2469" w:rsidR="00AE61E7" w:rsidRDefault="00575B3D" w:rsidP="00AE61E7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a method main(self):</w:t>
      </w:r>
    </w:p>
    <w:p w14:paraId="79FDB6EC" w14:textId="1D287DD8" w:rsidR="002B1EF2" w:rsidRDefault="002B1EF2" w:rsidP="002B1EF2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3A3FE406" w14:textId="62C88173" w:rsidR="002B1EF2" w:rsidRDefault="002B1EF2" w:rsidP="002B1EF2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menu_selection to display the menu</w:t>
      </w:r>
    </w:p>
    <w:p w14:paraId="430B1B5D" w14:textId="76E2FC33" w:rsidR="002B1EF2" w:rsidRDefault="002B1EF2" w:rsidP="002B1EF2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selected 1:</w:t>
      </w:r>
    </w:p>
    <w:p w14:paraId="717DF0AD" w14:textId="2F409640" w:rsidR="002B1EF2" w:rsidRDefault="002B1EF2" w:rsidP="002B1EF2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Get the user first and last name</w:t>
      </w:r>
    </w:p>
    <w:p w14:paraId="7740903E" w14:textId="596404BA" w:rsidR="002B1EF2" w:rsidRDefault="002B1EF2" w:rsidP="002B1EF2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081238B9" w14:textId="66794348" w:rsidR="002B1EF2" w:rsidRDefault="00D11FB4" w:rsidP="002B1EF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Get the users ssn </w:t>
      </w:r>
    </w:p>
    <w:p w14:paraId="6F3A4833" w14:textId="5549EB40" w:rsidR="00D11FB4" w:rsidRDefault="00D11FB4" w:rsidP="002B1EF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sure its 9 digits</w:t>
      </w:r>
    </w:p>
    <w:p w14:paraId="261B4D4E" w14:textId="0D47435D" w:rsidR="00D11FB4" w:rsidRDefault="00D11FB4" w:rsidP="00D11FB4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Ask the user to reenter if it is not.</w:t>
      </w:r>
    </w:p>
    <w:p w14:paraId="6F88C0B0" w14:textId="2CF27149" w:rsidR="00D11FB4" w:rsidRDefault="00D11FB4" w:rsidP="00D11FB4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an account object</w:t>
      </w:r>
    </w:p>
    <w:p w14:paraId="0F7A8482" w14:textId="7A67E2B6" w:rsidR="00D11FB4" w:rsidRDefault="00D11FB4" w:rsidP="00D11FB4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the input collected to create the user account.</w:t>
      </w:r>
    </w:p>
    <w:p w14:paraId="5B4A40FC" w14:textId="78C9B7F3" w:rsidR="00D11FB4" w:rsidRDefault="00D11FB4" w:rsidP="00D11FB4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Generate pin and account number to add them to the user account.</w:t>
      </w:r>
    </w:p>
    <w:p w14:paraId="1E1C47EB" w14:textId="6EC959A8" w:rsidR="00D11FB4" w:rsidRDefault="00D11FB4" w:rsidP="00D11FB4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ccomplete account to the bank list</w:t>
      </w:r>
    </w:p>
    <w:p w14:paraId="28495957" w14:textId="4E23E8E5" w:rsidR="00D11FB4" w:rsidRDefault="00D11FB4" w:rsidP="00D11FB4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account was added print confirmation.</w:t>
      </w:r>
    </w:p>
    <w:p w14:paraId="703CA960" w14:textId="10B73F7F" w:rsidR="00D11FB4" w:rsidRDefault="00D11FB4" w:rsidP="00D11FB4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selected </w:t>
      </w:r>
      <w:r>
        <w:rPr>
          <w:rFonts w:ascii="Calibri" w:hAnsi="Calibri" w:cs="Calibri"/>
        </w:rPr>
        <w:t>2:</w:t>
      </w:r>
    </w:p>
    <w:p w14:paraId="16BF53FA" w14:textId="47058FC2" w:rsidR="00D11FB4" w:rsidRDefault="00D11FB4" w:rsidP="00D11FB4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the user for account and pin.</w:t>
      </w:r>
    </w:p>
    <w:p w14:paraId="40DEBD03" w14:textId="0CF9FE52" w:rsidR="00D11FB4" w:rsidRDefault="00D11FB4" w:rsidP="00D11FB4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the account info</w:t>
      </w:r>
    </w:p>
    <w:p w14:paraId="6DCEDF1F" w14:textId="6927F30E" w:rsidR="00D11FB4" w:rsidRDefault="00D11FB4" w:rsidP="00D11FB4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selected </w:t>
      </w:r>
      <w:r>
        <w:rPr>
          <w:rFonts w:ascii="Calibri" w:hAnsi="Calibri" w:cs="Calibri"/>
        </w:rPr>
        <w:t>3:</w:t>
      </w:r>
    </w:p>
    <w:p w14:paraId="65E2C52D" w14:textId="15555783" w:rsidR="00F454B2" w:rsidRDefault="00F454B2" w:rsidP="00F454B2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0922E7A7" w14:textId="4389FAC2" w:rsidR="00D11FB4" w:rsidRDefault="00D11FB4" w:rsidP="00F454B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user for account number and pin.</w:t>
      </w:r>
    </w:p>
    <w:p w14:paraId="1CFC2C6A" w14:textId="68D1E93F" w:rsidR="000933A7" w:rsidRDefault="000933A7" w:rsidP="00F454B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Ask user to enter new pin and make sure it meets criteria.</w:t>
      </w:r>
    </w:p>
    <w:p w14:paraId="459EE73B" w14:textId="56E2DAC0" w:rsidR="00F454B2" w:rsidRDefault="00F454B2" w:rsidP="00F454B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meets criteria break the loop</w:t>
      </w:r>
    </w:p>
    <w:p w14:paraId="001F1D34" w14:textId="24141578" w:rsidR="00F454B2" w:rsidRDefault="00F454B2" w:rsidP="00F454B2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</w:t>
      </w:r>
    </w:p>
    <w:p w14:paraId="5A00BFD5" w14:textId="13FE6569" w:rsidR="00F454B2" w:rsidRDefault="00F454B2" w:rsidP="00F454B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user to enter new pin again and makes sure it meets criteria.</w:t>
      </w:r>
    </w:p>
    <w:p w14:paraId="5CD61B52" w14:textId="272ABD61" w:rsidR="00F454B2" w:rsidRDefault="00F454B2" w:rsidP="00F454B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new pin matched the second pin.</w:t>
      </w:r>
    </w:p>
    <w:p w14:paraId="623A1464" w14:textId="0B3E6591" w:rsidR="000933A7" w:rsidRDefault="000933A7" w:rsidP="00F454B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it does</w:t>
      </w:r>
      <w:r w:rsidR="00F454B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break loop.</w:t>
      </w:r>
    </w:p>
    <w:p w14:paraId="5303C681" w14:textId="1469C9EE" w:rsidR="00F454B2" w:rsidRDefault="00F454B2" w:rsidP="00F454B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Update pin</w:t>
      </w:r>
    </w:p>
    <w:p w14:paraId="449679BC" w14:textId="367FD3FB" w:rsidR="00F454B2" w:rsidRDefault="00F454B2" w:rsidP="00F454B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confirmation</w:t>
      </w:r>
    </w:p>
    <w:p w14:paraId="3470325A" w14:textId="1ED66AAF" w:rsidR="00F454B2" w:rsidRDefault="00F454B2" w:rsidP="00F454B2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selected </w:t>
      </w:r>
      <w:r>
        <w:rPr>
          <w:rFonts w:ascii="Calibri" w:hAnsi="Calibri" w:cs="Calibri"/>
        </w:rPr>
        <w:t>4:</w:t>
      </w:r>
    </w:p>
    <w:p w14:paraId="420382FF" w14:textId="109CCDDC" w:rsidR="00A17D12" w:rsidRDefault="00A17D12" w:rsidP="00F454B2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user for account and pin.</w:t>
      </w:r>
    </w:p>
    <w:p w14:paraId="5A1B5EF3" w14:textId="69E3BF20" w:rsidR="00F454B2" w:rsidRDefault="00954D1E" w:rsidP="00F454B2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5AE1ABFC" w14:textId="53158D20" w:rsidR="00954D1E" w:rsidRDefault="00954D1E" w:rsidP="00954D1E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Ask the user to enter the deposit amount</w:t>
      </w:r>
    </w:p>
    <w:p w14:paraId="66F90DAD" w14:textId="5B5A6B47" w:rsidR="00954D1E" w:rsidRDefault="00954D1E" w:rsidP="00954D1E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amount is greater than zero:</w:t>
      </w:r>
    </w:p>
    <w:p w14:paraId="1959F786" w14:textId="0EA05C1B" w:rsidR="00954D1E" w:rsidRDefault="00954D1E" w:rsidP="00954D1E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the mount to cents</w:t>
      </w:r>
    </w:p>
    <w:p w14:paraId="6E6737B1" w14:textId="5717D729" w:rsidR="00954D1E" w:rsidRDefault="00954D1E" w:rsidP="00954D1E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Deposit the cents amount in the account</w:t>
      </w:r>
    </w:p>
    <w:p w14:paraId="3FFF5999" w14:textId="77777777" w:rsidR="009D09F5" w:rsidRDefault="00954D1E" w:rsidP="00954D1E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deposit was completed </w:t>
      </w:r>
    </w:p>
    <w:p w14:paraId="292D1C57" w14:textId="7212381B" w:rsidR="00954D1E" w:rsidRDefault="00954D1E" w:rsidP="009D09F5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format balance to dollars</w:t>
      </w:r>
    </w:p>
    <w:p w14:paraId="59F39E71" w14:textId="48B1A4C5" w:rsidR="009D09F5" w:rsidRPr="009D09F5" w:rsidRDefault="009D09F5" w:rsidP="009D09F5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confirmation</w:t>
      </w:r>
    </w:p>
    <w:p w14:paraId="4F2C43E6" w14:textId="0983EE05" w:rsidR="009D09F5" w:rsidRDefault="009D09F5" w:rsidP="00954D1E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not ask user to try again</w:t>
      </w:r>
    </w:p>
    <w:p w14:paraId="6083A677" w14:textId="00952EA9" w:rsidR="009D09F5" w:rsidRDefault="009D09F5" w:rsidP="009D09F5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balance is 0 or less </w:t>
      </w:r>
    </w:p>
    <w:p w14:paraId="5044C861" w14:textId="676AA958" w:rsidR="00954D1E" w:rsidRPr="009D09F5" w:rsidRDefault="009D09F5" w:rsidP="009D09F5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Tell user amount cannot be negative.</w:t>
      </w:r>
    </w:p>
    <w:p w14:paraId="4B91106C" w14:textId="75042061" w:rsidR="00954D1E" w:rsidRDefault="00954D1E" w:rsidP="00954D1E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selected </w:t>
      </w:r>
      <w:r>
        <w:rPr>
          <w:rFonts w:ascii="Calibri" w:hAnsi="Calibri" w:cs="Calibri"/>
        </w:rPr>
        <w:t>5:</w:t>
      </w:r>
    </w:p>
    <w:p w14:paraId="5457BC8F" w14:textId="61BA7CE6" w:rsidR="00954D1E" w:rsidRDefault="009D09F5" w:rsidP="00954D1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user for account number and pin to return from account</w:t>
      </w:r>
    </w:p>
    <w:p w14:paraId="5A6C776F" w14:textId="59B134DD" w:rsidR="009D09F5" w:rsidRDefault="009D09F5" w:rsidP="009D09F5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Prompt user for account number and pin to return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account</w:t>
      </w:r>
    </w:p>
    <w:p w14:paraId="71BC35A8" w14:textId="09CDBC67" w:rsidR="009D09F5" w:rsidRDefault="009D09F5" w:rsidP="00954D1E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7980931D" w14:textId="0854797F" w:rsidR="009D09F5" w:rsidRDefault="009D09F5" w:rsidP="009D09F5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Ask the user for the amount they want to transfer</w:t>
      </w:r>
    </w:p>
    <w:p w14:paraId="4E1F0164" w14:textId="3C83CDF8" w:rsidR="009D09F5" w:rsidRDefault="009D09F5" w:rsidP="009D09F5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amount is more than 0:</w:t>
      </w:r>
    </w:p>
    <w:p w14:paraId="2F911841" w14:textId="636DEBFB" w:rsidR="009D09F5" w:rsidRDefault="009D09F5" w:rsidP="009D09F5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amount to cents</w:t>
      </w:r>
    </w:p>
    <w:p w14:paraId="0A23AFF6" w14:textId="64022D8A" w:rsidR="009D09F5" w:rsidRDefault="009D09F5" w:rsidP="009D09F5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Withdraw the amount</w:t>
      </w:r>
    </w:p>
    <w:p w14:paraId="26E224E7" w14:textId="4F4FD492" w:rsidR="009D09F5" w:rsidRDefault="009D09F5" w:rsidP="009D09F5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insufficient funds:</w:t>
      </w:r>
    </w:p>
    <w:p w14:paraId="02489081" w14:textId="3815BBE1" w:rsidR="009D09F5" w:rsidRDefault="009D09F5" w:rsidP="009D09F5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Let the user know and return to main menu.</w:t>
      </w:r>
    </w:p>
    <w:p w14:paraId="79C18CD4" w14:textId="57D1729C" w:rsidR="009D09F5" w:rsidRDefault="009D09F5" w:rsidP="009D09F5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Otherwise.</w:t>
      </w:r>
    </w:p>
    <w:p w14:paraId="7C119548" w14:textId="75B0E426" w:rsidR="009D09F5" w:rsidRDefault="00A17D12" w:rsidP="009D09F5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Deposit the amount that was withdrawn to the to account.</w:t>
      </w:r>
    </w:p>
    <w:p w14:paraId="53584E06" w14:textId="43EB2B54" w:rsidR="00A17D12" w:rsidRDefault="00A17D12" w:rsidP="009D09F5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deposit was successful:</w:t>
      </w:r>
    </w:p>
    <w:p w14:paraId="412DE9CD" w14:textId="04656587" w:rsidR="00A17D12" w:rsidRDefault="00A17D12" w:rsidP="00A17D12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Format the balance for the to and from account.</w:t>
      </w:r>
    </w:p>
    <w:p w14:paraId="01201F72" w14:textId="3DF5F670" w:rsidR="00A17D12" w:rsidRDefault="00A17D12" w:rsidP="00A17D12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confirmation for both accounts.</w:t>
      </w:r>
    </w:p>
    <w:p w14:paraId="22D23F87" w14:textId="1EAD349E" w:rsidR="00A17D12" w:rsidRDefault="00A17D12" w:rsidP="00A17D12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 loop.</w:t>
      </w:r>
    </w:p>
    <w:p w14:paraId="1FA52FF0" w14:textId="6B4BF1E6" w:rsidR="00A17D12" w:rsidRDefault="00A17D12" w:rsidP="00A17D12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not let user know deposit failed</w:t>
      </w:r>
    </w:p>
    <w:p w14:paraId="24380877" w14:textId="347801B5" w:rsidR="00A17D12" w:rsidRDefault="00A17D12" w:rsidP="00A17D1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Let user know amount can tbe negative and try again.</w:t>
      </w:r>
    </w:p>
    <w:p w14:paraId="6EA97883" w14:textId="42554E2E" w:rsidR="00A17D12" w:rsidRDefault="00A17D12" w:rsidP="00A17D12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user selected 6:</w:t>
      </w:r>
    </w:p>
    <w:p w14:paraId="7CF5B3F1" w14:textId="6F05B6E9" w:rsidR="00A17D12" w:rsidRDefault="00A17D12" w:rsidP="00A17D12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user for account and pin</w:t>
      </w:r>
    </w:p>
    <w:p w14:paraId="2BED2B8F" w14:textId="77777777" w:rsidR="00A17D12" w:rsidRDefault="00A17D12" w:rsidP="00A17D12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44ACC49F" w14:textId="036E9A86" w:rsidR="00A17D12" w:rsidRDefault="00A17D12" w:rsidP="00A17D1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Ask the user to enter the </w:t>
      </w:r>
      <w:r w:rsidR="003B30D6">
        <w:rPr>
          <w:rFonts w:ascii="Calibri" w:hAnsi="Calibri" w:cs="Calibri"/>
        </w:rPr>
        <w:t xml:space="preserve">withdrawal </w:t>
      </w:r>
      <w:r>
        <w:rPr>
          <w:rFonts w:ascii="Calibri" w:hAnsi="Calibri" w:cs="Calibri"/>
        </w:rPr>
        <w:t xml:space="preserve"> amount</w:t>
      </w:r>
    </w:p>
    <w:p w14:paraId="32FFE007" w14:textId="77777777" w:rsidR="00A17D12" w:rsidRDefault="00A17D12" w:rsidP="00A17D1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amount is greater than zero:</w:t>
      </w:r>
    </w:p>
    <w:p w14:paraId="1D424556" w14:textId="77777777" w:rsidR="00A17D12" w:rsidRDefault="00A17D12" w:rsidP="00A17D12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the mount to cents</w:t>
      </w:r>
    </w:p>
    <w:p w14:paraId="126AB116" w14:textId="33C494A5" w:rsidR="00A17D12" w:rsidRDefault="003B30D6" w:rsidP="00A17D12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withdraw</w:t>
      </w:r>
      <w:r w:rsidR="00A17D12">
        <w:rPr>
          <w:rFonts w:ascii="Calibri" w:hAnsi="Calibri" w:cs="Calibri"/>
        </w:rPr>
        <w:t xml:space="preserve"> the cents amount </w:t>
      </w:r>
      <w:r>
        <w:rPr>
          <w:rFonts w:ascii="Calibri" w:hAnsi="Calibri" w:cs="Calibri"/>
        </w:rPr>
        <w:t>from</w:t>
      </w:r>
      <w:r w:rsidR="00A17D12">
        <w:rPr>
          <w:rFonts w:ascii="Calibri" w:hAnsi="Calibri" w:cs="Calibri"/>
        </w:rPr>
        <w:t xml:space="preserve"> the account</w:t>
      </w:r>
    </w:p>
    <w:p w14:paraId="23224AAB" w14:textId="4A73FF25" w:rsidR="003B30D6" w:rsidRDefault="003B30D6" w:rsidP="00A17D12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insufficient funds let the user know.</w:t>
      </w:r>
    </w:p>
    <w:p w14:paraId="04656BFB" w14:textId="378E6A0B" w:rsidR="003B30D6" w:rsidRDefault="003B30D6" w:rsidP="003B30D6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 loop</w:t>
      </w:r>
    </w:p>
    <w:p w14:paraId="22185F5A" w14:textId="7A1D14B3" w:rsidR="00A17D12" w:rsidRDefault="00A17D12" w:rsidP="00A17D12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="003B30D6">
        <w:rPr>
          <w:rFonts w:ascii="Calibri" w:hAnsi="Calibri" w:cs="Calibri"/>
        </w:rPr>
        <w:t>withdrawal</w:t>
      </w:r>
      <w:r>
        <w:rPr>
          <w:rFonts w:ascii="Calibri" w:hAnsi="Calibri" w:cs="Calibri"/>
        </w:rPr>
        <w:t xml:space="preserve"> was completed </w:t>
      </w:r>
    </w:p>
    <w:p w14:paraId="1C0EC8AE" w14:textId="77777777" w:rsidR="00A17D12" w:rsidRDefault="00A17D12" w:rsidP="00A17D12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format balance to dollars</w:t>
      </w:r>
    </w:p>
    <w:p w14:paraId="7E356B89" w14:textId="77777777" w:rsidR="00A17D12" w:rsidRDefault="00A17D12" w:rsidP="00A17D12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confirmation</w:t>
      </w:r>
    </w:p>
    <w:p w14:paraId="6C7E6185" w14:textId="39D96F3E" w:rsidR="003B30D6" w:rsidRPr="009D09F5" w:rsidRDefault="003B30D6" w:rsidP="00A17D12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 loop</w:t>
      </w:r>
    </w:p>
    <w:p w14:paraId="626B6D0A" w14:textId="77777777" w:rsidR="00A17D12" w:rsidRDefault="00A17D12" w:rsidP="00A17D12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not ask user to try again</w:t>
      </w:r>
    </w:p>
    <w:p w14:paraId="4E4305A7" w14:textId="77777777" w:rsidR="00A17D12" w:rsidRDefault="00A17D12" w:rsidP="00A17D12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balance is 0 or less </w:t>
      </w:r>
    </w:p>
    <w:p w14:paraId="7C3CBC85" w14:textId="77777777" w:rsidR="00A17D12" w:rsidRPr="009D09F5" w:rsidRDefault="00A17D12" w:rsidP="00A17D12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Tell user amount cannot be negative.</w:t>
      </w:r>
    </w:p>
    <w:p w14:paraId="1E18792B" w14:textId="1B298994" w:rsidR="00A17D12" w:rsidRDefault="003B30D6" w:rsidP="003B30D6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selects 7:</w:t>
      </w:r>
    </w:p>
    <w:p w14:paraId="58F4E9AD" w14:textId="5FBC3247" w:rsidR="003B30D6" w:rsidRDefault="003B30D6" w:rsidP="003B30D6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user for account number and pin</w:t>
      </w:r>
    </w:p>
    <w:p w14:paraId="59DA38A9" w14:textId="00B7E906" w:rsidR="003B30D6" w:rsidRDefault="003B30D6" w:rsidP="003B30D6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amount is more than 0, &gt;= 5, &lt;= 1000 an ddivisible by 5:</w:t>
      </w:r>
    </w:p>
    <w:p w14:paraId="27133B6F" w14:textId="02F7CEAE" w:rsidR="00BF6746" w:rsidRDefault="00BF6746" w:rsidP="00BF6746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dollars to cents</w:t>
      </w:r>
    </w:p>
    <w:p w14:paraId="33CC17AA" w14:textId="00475C72" w:rsidR="00BF6746" w:rsidRDefault="00BF6746" w:rsidP="00BF6746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Withdraw amount in cents</w:t>
      </w:r>
    </w:p>
    <w:p w14:paraId="6B508440" w14:textId="62995503" w:rsidR="00BF6746" w:rsidRDefault="00BF6746" w:rsidP="00BF6746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insufficient funds let the user know</w:t>
      </w:r>
    </w:p>
    <w:p w14:paraId="76B3189B" w14:textId="5493C1D7" w:rsidR="00BF6746" w:rsidRDefault="00BF6746" w:rsidP="00BF6746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 loop</w:t>
      </w:r>
    </w:p>
    <w:p w14:paraId="27ACCA8E" w14:textId="7158DC3D" w:rsidR="00BF6746" w:rsidRDefault="00BF6746" w:rsidP="00BF6746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withdrawal was successful</w:t>
      </w:r>
    </w:p>
    <w:p w14:paraId="777DDF3D" w14:textId="374752D8" w:rsidR="00BF6746" w:rsidRDefault="00BF6746" w:rsidP="00BF6746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Calculate how many bills make up the withdrawal amount.</w:t>
      </w:r>
    </w:p>
    <w:p w14:paraId="6B1D9C5D" w14:textId="0F021290" w:rsidR="00BF6746" w:rsidRDefault="00BF6746" w:rsidP="00BF6746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 number of 5,10,20 make up the withdrawal amount.</w:t>
      </w:r>
    </w:p>
    <w:p w14:paraId="4A9489BF" w14:textId="4C768E37" w:rsidR="00BF6746" w:rsidRDefault="00BF6746" w:rsidP="00BF6746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new balance.</w:t>
      </w:r>
    </w:p>
    <w:p w14:paraId="5A8FF603" w14:textId="6EC19970" w:rsidR="00BF6746" w:rsidRDefault="00BF6746" w:rsidP="00BF6746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 loop</w:t>
      </w:r>
    </w:p>
    <w:p w14:paraId="15F459E9" w14:textId="7E76B557" w:rsidR="00BF6746" w:rsidRDefault="00BF6746" w:rsidP="00BF6746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Let user know the balance was not updated.</w:t>
      </w:r>
    </w:p>
    <w:p w14:paraId="4784DEB6" w14:textId="1E8D988A" w:rsidR="00BF6746" w:rsidRDefault="00BF6746" w:rsidP="00BF6746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Let the user know the amount was invalid.</w:t>
      </w:r>
    </w:p>
    <w:p w14:paraId="672EB90B" w14:textId="244A756C" w:rsidR="00BF6746" w:rsidRDefault="00BF6746" w:rsidP="00BF6746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user selects 8:</w:t>
      </w:r>
    </w:p>
    <w:p w14:paraId="57DCC55C" w14:textId="77777777" w:rsidR="00BF6746" w:rsidRDefault="00BF6746" w:rsidP="00BF6746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user for account and pin</w:t>
      </w:r>
    </w:p>
    <w:p w14:paraId="4B8C49B1" w14:textId="77777777" w:rsidR="00BF6746" w:rsidRDefault="00BF6746" w:rsidP="00BF6746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5FF3DB06" w14:textId="2B19D7A4" w:rsidR="00BF6746" w:rsidRDefault="00BF6746" w:rsidP="00BF6746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Ask the user to enter the </w:t>
      </w:r>
      <w:r>
        <w:rPr>
          <w:rFonts w:ascii="Calibri" w:hAnsi="Calibri" w:cs="Calibri"/>
        </w:rPr>
        <w:t>coins to be deposited.</w:t>
      </w:r>
      <w:r>
        <w:rPr>
          <w:rFonts w:ascii="Calibri" w:hAnsi="Calibri" w:cs="Calibri"/>
        </w:rPr>
        <w:t xml:space="preserve"> </w:t>
      </w:r>
    </w:p>
    <w:p w14:paraId="29265936" w14:textId="4B082CCD" w:rsidR="00BF6746" w:rsidRDefault="00BF6746" w:rsidP="00BF6746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="00AE5B60">
        <w:rPr>
          <w:rFonts w:ascii="Calibri" w:hAnsi="Calibri" w:cs="Calibri"/>
        </w:rPr>
        <w:t>the length of the coin string</w:t>
      </w:r>
      <w:r>
        <w:rPr>
          <w:rFonts w:ascii="Calibri" w:hAnsi="Calibri" w:cs="Calibri"/>
        </w:rPr>
        <w:t xml:space="preserve"> is greater than zero:</w:t>
      </w:r>
    </w:p>
    <w:p w14:paraId="39DB0994" w14:textId="5443EA67" w:rsidR="00AE5B60" w:rsidRDefault="00AE5B60" w:rsidP="00AE5B60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parse change</w:t>
      </w:r>
    </w:p>
    <w:p w14:paraId="0E5B65B5" w14:textId="0389C532" w:rsidR="00AE5B60" w:rsidRDefault="00AE5B60" w:rsidP="00AE5B60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they are invalid coins:</w:t>
      </w:r>
    </w:p>
    <w:p w14:paraId="691EA218" w14:textId="65414403" w:rsidR="00AE5B60" w:rsidRDefault="00AE5B60" w:rsidP="00AE5B60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them</w:t>
      </w:r>
    </w:p>
    <w:p w14:paraId="583A6888" w14:textId="19532137" w:rsidR="00AE5B60" w:rsidRDefault="00AE5B60" w:rsidP="00AE5B60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the calculated coints to cents</w:t>
      </w:r>
    </w:p>
    <w:p w14:paraId="7095E3EA" w14:textId="6CD87422" w:rsidR="00AE5B60" w:rsidRDefault="00AE5B60" w:rsidP="00AE5B60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Deposit the coins</w:t>
      </w:r>
    </w:p>
    <w:p w14:paraId="7CB8A4F8" w14:textId="5D571C1B" w:rsidR="00AE5B60" w:rsidRDefault="00AE5B60" w:rsidP="00AE5B60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>
        <w:rPr>
          <w:rFonts w:ascii="Calibri" w:hAnsi="Calibri" w:cs="Calibri"/>
        </w:rPr>
        <w:t>deposit</w:t>
      </w:r>
      <w:r>
        <w:rPr>
          <w:rFonts w:ascii="Calibri" w:hAnsi="Calibri" w:cs="Calibri"/>
        </w:rPr>
        <w:t xml:space="preserve"> was completed </w:t>
      </w:r>
    </w:p>
    <w:p w14:paraId="529DBDB2" w14:textId="77777777" w:rsidR="00AE5B60" w:rsidRDefault="00AE5B60" w:rsidP="00AE5B60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format balance to dollars</w:t>
      </w:r>
    </w:p>
    <w:p w14:paraId="08833C65" w14:textId="77777777" w:rsidR="00AE5B60" w:rsidRDefault="00AE5B60" w:rsidP="00AE5B60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confirmation</w:t>
      </w:r>
    </w:p>
    <w:p w14:paraId="2DB0A34B" w14:textId="77777777" w:rsidR="00AE5B60" w:rsidRPr="009D09F5" w:rsidRDefault="00AE5B60" w:rsidP="00AE5B60">
      <w:pPr>
        <w:pStyle w:val="ListParagraph"/>
        <w:numPr>
          <w:ilvl w:val="7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 loop</w:t>
      </w:r>
    </w:p>
    <w:p w14:paraId="6C753B5A" w14:textId="77777777" w:rsidR="00AE5B60" w:rsidRDefault="00AE5B60" w:rsidP="00AE5B60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not ask user to try again</w:t>
      </w:r>
    </w:p>
    <w:p w14:paraId="6872D3FE" w14:textId="77777777" w:rsidR="00AE5B60" w:rsidRDefault="00AE5B60" w:rsidP="00AE5B60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balance is 0 or less </w:t>
      </w:r>
    </w:p>
    <w:p w14:paraId="6CAB8A0F" w14:textId="183BB17C" w:rsidR="00AE5B60" w:rsidRDefault="00AE5B60" w:rsidP="00AE5B60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Tell user amount cannot be negative.</w:t>
      </w:r>
    </w:p>
    <w:p w14:paraId="02A3F0CA" w14:textId="014BE7D3" w:rsidR="00BF6746" w:rsidRDefault="00AE5B60" w:rsidP="00AE5B60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user selects 9:</w:t>
      </w:r>
    </w:p>
    <w:p w14:paraId="76B43E90" w14:textId="3F6D7D28" w:rsidR="00AE5B60" w:rsidRDefault="00AE5B60" w:rsidP="00AE5B60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Prompt user for account and pin.</w:t>
      </w:r>
    </w:p>
    <w:p w14:paraId="231B417C" w14:textId="56BC5EE0" w:rsidR="00AE5B60" w:rsidRDefault="00AE5B60" w:rsidP="00AE5B60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30080FA6" w14:textId="58B7B332" w:rsidR="00AE5B60" w:rsidRDefault="00A641A1" w:rsidP="00AE5B60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Get account number.</w:t>
      </w:r>
    </w:p>
    <w:p w14:paraId="4E89B101" w14:textId="31514225" w:rsidR="00A641A1" w:rsidRDefault="00A641A1" w:rsidP="00AE5B60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the remove account from bank method</w:t>
      </w:r>
    </w:p>
    <w:p w14:paraId="211455C7" w14:textId="0A98CB4B" w:rsidR="00A641A1" w:rsidRDefault="00A641A1" w:rsidP="00AE5B60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account was removed</w:t>
      </w:r>
    </w:p>
    <w:p w14:paraId="15C138D7" w14:textId="28D7ACC3" w:rsidR="00A641A1" w:rsidRDefault="00A641A1" w:rsidP="00A641A1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 confirmation</w:t>
      </w:r>
    </w:p>
    <w:p w14:paraId="5484FC61" w14:textId="33961EC9" w:rsidR="00A641A1" w:rsidRDefault="00A641A1" w:rsidP="00A641A1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 loop</w:t>
      </w:r>
    </w:p>
    <w:p w14:paraId="0F3C0B04" w14:textId="4BB003AE" w:rsidR="00A641A1" w:rsidRDefault="00A641A1" w:rsidP="00A641A1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user selects 10:</w:t>
      </w:r>
    </w:p>
    <w:p w14:paraId="5B293FA3" w14:textId="5E18E6DE" w:rsidR="00A641A1" w:rsidRDefault="00747923" w:rsidP="00A641A1">
      <w:pPr>
        <w:pStyle w:val="ListParagraph"/>
        <w:numPr>
          <w:ilvl w:val="4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While loop:</w:t>
      </w:r>
    </w:p>
    <w:p w14:paraId="3446DFB3" w14:textId="7DD15C3C" w:rsidR="00747923" w:rsidRDefault="00747923" w:rsidP="00747923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Prompt user for the amount of interest they want to deposit.</w:t>
      </w:r>
    </w:p>
    <w:p w14:paraId="362A9B3B" w14:textId="7CF713DD" w:rsidR="00747923" w:rsidRDefault="00747923" w:rsidP="00747923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amount is more than 0:</w:t>
      </w:r>
    </w:p>
    <w:p w14:paraId="06C3FBD0" w14:textId="23E019EA" w:rsidR="00747923" w:rsidRDefault="00747923" w:rsidP="00747923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the add monthly interest method with the amount</w:t>
      </w:r>
    </w:p>
    <w:p w14:paraId="5A33369A" w14:textId="1122D4BB" w:rsidR="00747923" w:rsidRDefault="00747923" w:rsidP="00747923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 loop</w:t>
      </w:r>
    </w:p>
    <w:p w14:paraId="5A4BA18D" w14:textId="0C15B434" w:rsidR="00747923" w:rsidRDefault="00747923" w:rsidP="00747923">
      <w:pPr>
        <w:pStyle w:val="ListParagraph"/>
        <w:numPr>
          <w:ilvl w:val="5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amount is o or less</w:t>
      </w:r>
    </w:p>
    <w:p w14:paraId="4CD2AEF0" w14:textId="23B91514" w:rsidR="00747923" w:rsidRDefault="00747923" w:rsidP="00747923">
      <w:pPr>
        <w:pStyle w:val="ListParagraph"/>
        <w:numPr>
          <w:ilvl w:val="6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Let the user know amount cannot be negative.</w:t>
      </w:r>
    </w:p>
    <w:p w14:paraId="2171824F" w14:textId="2727EC70" w:rsidR="00747923" w:rsidRDefault="00747923" w:rsidP="00747923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If user enters 11:</w:t>
      </w:r>
    </w:p>
    <w:p w14:paraId="22C7FDC8" w14:textId="430C0542" w:rsidR="00747923" w:rsidRDefault="00747923" w:rsidP="00747923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Exit program</w:t>
      </w:r>
    </w:p>
    <w:p w14:paraId="12EF8D77" w14:textId="77777777" w:rsidR="00F307BB" w:rsidRPr="00F307BB" w:rsidRDefault="00F307BB" w:rsidP="00F307B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Instantiate class </w:t>
      </w:r>
      <w:r w:rsidRPr="00F307BB">
        <w:rPr>
          <w:rFonts w:ascii="Calibri" w:hAnsi="Calibri" w:cs="Calibri"/>
        </w:rPr>
        <w:t>BankManager(Bank, BankUtility, Account, CoinCollector)</w:t>
      </w:r>
    </w:p>
    <w:p w14:paraId="5A916E58" w14:textId="07E0AB7B" w:rsidR="00F307BB" w:rsidRPr="00F95E06" w:rsidRDefault="00F307BB" w:rsidP="00F307B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Run the program.</w:t>
      </w:r>
    </w:p>
    <w:sectPr w:rsidR="00F307BB" w:rsidRPr="00F95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B61EA"/>
    <w:multiLevelType w:val="hybridMultilevel"/>
    <w:tmpl w:val="1B84EF08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3FE4DC1"/>
    <w:multiLevelType w:val="hybridMultilevel"/>
    <w:tmpl w:val="E15E7A9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3B5E3966"/>
    <w:multiLevelType w:val="hybridMultilevel"/>
    <w:tmpl w:val="7034F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2C80"/>
    <w:multiLevelType w:val="hybridMultilevel"/>
    <w:tmpl w:val="ECC0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943724">
    <w:abstractNumId w:val="8"/>
  </w:num>
  <w:num w:numId="2" w16cid:durableId="797996565">
    <w:abstractNumId w:val="6"/>
  </w:num>
  <w:num w:numId="3" w16cid:durableId="360787703">
    <w:abstractNumId w:val="5"/>
  </w:num>
  <w:num w:numId="4" w16cid:durableId="932663842">
    <w:abstractNumId w:val="4"/>
  </w:num>
  <w:num w:numId="5" w16cid:durableId="532771806">
    <w:abstractNumId w:val="7"/>
  </w:num>
  <w:num w:numId="6" w16cid:durableId="2053993709">
    <w:abstractNumId w:val="3"/>
  </w:num>
  <w:num w:numId="7" w16cid:durableId="885265234">
    <w:abstractNumId w:val="2"/>
  </w:num>
  <w:num w:numId="8" w16cid:durableId="1904484891">
    <w:abstractNumId w:val="1"/>
  </w:num>
  <w:num w:numId="9" w16cid:durableId="1359309623">
    <w:abstractNumId w:val="0"/>
  </w:num>
  <w:num w:numId="10" w16cid:durableId="1019426271">
    <w:abstractNumId w:val="12"/>
  </w:num>
  <w:num w:numId="11" w16cid:durableId="1493062165">
    <w:abstractNumId w:val="10"/>
  </w:num>
  <w:num w:numId="12" w16cid:durableId="510527734">
    <w:abstractNumId w:val="9"/>
  </w:num>
  <w:num w:numId="13" w16cid:durableId="1805997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E52"/>
    <w:rsid w:val="00034616"/>
    <w:rsid w:val="00055230"/>
    <w:rsid w:val="0006063C"/>
    <w:rsid w:val="000933A7"/>
    <w:rsid w:val="000D3839"/>
    <w:rsid w:val="00137853"/>
    <w:rsid w:val="0015074B"/>
    <w:rsid w:val="00210975"/>
    <w:rsid w:val="0029639D"/>
    <w:rsid w:val="002B1EF2"/>
    <w:rsid w:val="002C06FF"/>
    <w:rsid w:val="00326F90"/>
    <w:rsid w:val="00361C6C"/>
    <w:rsid w:val="003B30D6"/>
    <w:rsid w:val="00402A72"/>
    <w:rsid w:val="00404716"/>
    <w:rsid w:val="00463D3A"/>
    <w:rsid w:val="004F56F2"/>
    <w:rsid w:val="00505F74"/>
    <w:rsid w:val="00575B3D"/>
    <w:rsid w:val="00581E2E"/>
    <w:rsid w:val="005A7FA5"/>
    <w:rsid w:val="005D14BD"/>
    <w:rsid w:val="006610F2"/>
    <w:rsid w:val="00672C85"/>
    <w:rsid w:val="00721724"/>
    <w:rsid w:val="007457FD"/>
    <w:rsid w:val="00747923"/>
    <w:rsid w:val="00753895"/>
    <w:rsid w:val="007638EB"/>
    <w:rsid w:val="007D265E"/>
    <w:rsid w:val="00805B62"/>
    <w:rsid w:val="008656ED"/>
    <w:rsid w:val="008A13C0"/>
    <w:rsid w:val="00903C28"/>
    <w:rsid w:val="00954D1E"/>
    <w:rsid w:val="00982B79"/>
    <w:rsid w:val="009D09F5"/>
    <w:rsid w:val="009E39DD"/>
    <w:rsid w:val="00A01717"/>
    <w:rsid w:val="00A0714A"/>
    <w:rsid w:val="00A17D12"/>
    <w:rsid w:val="00A24A47"/>
    <w:rsid w:val="00A641A1"/>
    <w:rsid w:val="00A85615"/>
    <w:rsid w:val="00A85C25"/>
    <w:rsid w:val="00AA1505"/>
    <w:rsid w:val="00AA1D8D"/>
    <w:rsid w:val="00AC08B4"/>
    <w:rsid w:val="00AE5B60"/>
    <w:rsid w:val="00AE61E7"/>
    <w:rsid w:val="00B47730"/>
    <w:rsid w:val="00B72139"/>
    <w:rsid w:val="00BA4D57"/>
    <w:rsid w:val="00BA5509"/>
    <w:rsid w:val="00BF6746"/>
    <w:rsid w:val="00C7366C"/>
    <w:rsid w:val="00C874F1"/>
    <w:rsid w:val="00CB0664"/>
    <w:rsid w:val="00D11FB4"/>
    <w:rsid w:val="00DA2265"/>
    <w:rsid w:val="00DC6631"/>
    <w:rsid w:val="00E0680A"/>
    <w:rsid w:val="00E21CDD"/>
    <w:rsid w:val="00E30F93"/>
    <w:rsid w:val="00E31168"/>
    <w:rsid w:val="00E731D9"/>
    <w:rsid w:val="00E909FA"/>
    <w:rsid w:val="00EB16DE"/>
    <w:rsid w:val="00F15181"/>
    <w:rsid w:val="00F307BB"/>
    <w:rsid w:val="00F3256A"/>
    <w:rsid w:val="00F454B2"/>
    <w:rsid w:val="00F95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756BB"/>
  <w14:defaultImageDpi w14:val="300"/>
  <w15:docId w15:val="{903EF0C9-3E88-44EA-8FB0-97216238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2532</Words>
  <Characters>11674</Characters>
  <Application>Microsoft Office Word</Application>
  <DocSecurity>0</DocSecurity>
  <Lines>416</Lines>
  <Paragraphs>417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Shaun Clarke</cp:lastModifiedBy>
  <cp:revision>29</cp:revision>
  <cp:lastPrinted>2025-06-27T07:33:00Z</cp:lastPrinted>
  <dcterms:created xsi:type="dcterms:W3CDTF">2025-06-26T16:18:00Z</dcterms:created>
  <dcterms:modified xsi:type="dcterms:W3CDTF">2025-06-27T07:35:00Z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3fa3ec63-8f99-4d0f-a0fa-3ad0510793e0</vt:lpwstr>
  </property>
</Properties>
</file>