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27659F" w14:textId="77777777" w:rsidR="00EC00C7" w:rsidRPr="00F64AFD" w:rsidRDefault="00000000" w:rsidP="00F64AFD">
      <w:pPr>
        <w:rPr>
          <w:lang w:val="fr-FR"/>
        </w:rPr>
      </w:pPr>
      <w:r w:rsidRPr="00F64AFD">
        <w:rPr>
          <w:lang w:val="fr-FR"/>
        </w:rPr>
        <w:t xml:space="preserve">Back-Substitution </w:t>
      </w:r>
      <w:proofErr w:type="spellStart"/>
      <w:r w:rsidRPr="00F64AFD">
        <w:rPr>
          <w:lang w:val="fr-FR"/>
        </w:rPr>
        <w:t>Analysis</w:t>
      </w:r>
      <w:proofErr w:type="spellEnd"/>
    </w:p>
    <w:p w14:paraId="56726904" w14:textId="77777777" w:rsidR="00EC00C7" w:rsidRPr="00F64AFD" w:rsidRDefault="00000000" w:rsidP="00F64AFD">
      <w:pPr>
        <w:rPr>
          <w:lang w:val="fr-FR"/>
        </w:rPr>
      </w:pPr>
      <w:r w:rsidRPr="00F64AFD">
        <w:rPr>
          <w:lang w:val="fr-FR"/>
        </w:rPr>
        <w:t xml:space="preserve">1. T(n) = 2T(n–1) + 1, </w:t>
      </w:r>
      <w:proofErr w:type="gramStart"/>
      <w:r w:rsidRPr="00F64AFD">
        <w:rPr>
          <w:lang w:val="fr-FR"/>
        </w:rPr>
        <w:t>T(</w:t>
      </w:r>
      <w:proofErr w:type="gramEnd"/>
      <w:r w:rsidRPr="00F64AFD">
        <w:rPr>
          <w:lang w:val="fr-FR"/>
        </w:rPr>
        <w:t>0) = 1</w:t>
      </w:r>
    </w:p>
    <w:p w14:paraId="19FB149D" w14:textId="77777777" w:rsidR="0079201C" w:rsidRDefault="00000000" w:rsidP="00F64AFD">
      <w:pPr>
        <w:rPr>
          <w:rFonts w:ascii="Calibri" w:hAnsi="Calibri" w:cs="Calibri"/>
          <w:lang w:val="fr-FR"/>
        </w:rPr>
      </w:pPr>
      <w:r w:rsidRPr="00F64AFD">
        <w:rPr>
          <w:rFonts w:ascii="Calibri" w:hAnsi="Calibri" w:cs="Calibri"/>
          <w:lang w:val="fr-FR"/>
        </w:rPr>
        <w:br/>
        <w:t>T(n) = 2</w:t>
      </w:r>
      <w:proofErr w:type="gramStart"/>
      <w:r w:rsidRPr="00F64AFD">
        <w:rPr>
          <w:rFonts w:ascii="Calibri" w:hAnsi="Calibri" w:cs="Calibri"/>
          <w:lang w:val="fr-FR"/>
        </w:rPr>
        <w:t>T(</w:t>
      </w:r>
      <w:proofErr w:type="gramEnd"/>
      <w:r w:rsidRPr="00F64AFD">
        <w:rPr>
          <w:rFonts w:ascii="Calibri" w:hAnsi="Calibri" w:cs="Calibri"/>
          <w:lang w:val="fr-FR"/>
        </w:rPr>
        <w:t>n - 1) + 1</w:t>
      </w:r>
      <w:r w:rsidRPr="00F64AFD">
        <w:rPr>
          <w:rFonts w:ascii="Calibri" w:hAnsi="Calibri" w:cs="Calibri"/>
          <w:lang w:val="fr-FR"/>
        </w:rPr>
        <w:br/>
      </w:r>
      <w:proofErr w:type="gramStart"/>
      <w:r w:rsidRPr="00F64AFD">
        <w:rPr>
          <w:rFonts w:ascii="Calibri" w:hAnsi="Calibri" w:cs="Calibri"/>
          <w:lang w:val="fr-FR"/>
        </w:rPr>
        <w:t>T(</w:t>
      </w:r>
      <w:proofErr w:type="gramEnd"/>
      <w:r w:rsidRPr="00F64AFD">
        <w:rPr>
          <w:rFonts w:ascii="Calibri" w:hAnsi="Calibri" w:cs="Calibri"/>
          <w:lang w:val="fr-FR"/>
        </w:rPr>
        <w:t>0) = 1</w:t>
      </w:r>
      <w:r w:rsidRPr="00F64AFD">
        <w:rPr>
          <w:rFonts w:ascii="Calibri" w:hAnsi="Calibri" w:cs="Calibri"/>
          <w:lang w:val="fr-FR"/>
        </w:rPr>
        <w:br/>
      </w:r>
      <w:r w:rsidRPr="00F64AFD">
        <w:rPr>
          <w:rFonts w:ascii="Calibri" w:hAnsi="Calibri" w:cs="Calibri"/>
          <w:lang w:val="fr-FR"/>
        </w:rPr>
        <w:br/>
        <w:t># K = 1</w:t>
      </w:r>
      <w:r w:rsidRPr="00F64AFD">
        <w:rPr>
          <w:rFonts w:ascii="Calibri" w:hAnsi="Calibri" w:cs="Calibri"/>
          <w:lang w:val="fr-FR"/>
        </w:rPr>
        <w:br/>
        <w:t>T(n) = 2</w:t>
      </w:r>
      <w:proofErr w:type="gramStart"/>
      <w:r w:rsidRPr="00F64AFD">
        <w:rPr>
          <w:rFonts w:ascii="Calibri" w:hAnsi="Calibri" w:cs="Calibri"/>
          <w:lang w:val="fr-FR"/>
        </w:rPr>
        <w:t>T(</w:t>
      </w:r>
      <w:proofErr w:type="gramEnd"/>
      <w:r w:rsidRPr="00F64AFD">
        <w:rPr>
          <w:rFonts w:ascii="Calibri" w:hAnsi="Calibri" w:cs="Calibri"/>
          <w:lang w:val="fr-FR"/>
        </w:rPr>
        <w:t>n - 1) + 1</w:t>
      </w:r>
      <w:r w:rsidRPr="00F64AFD">
        <w:rPr>
          <w:rFonts w:ascii="Calibri" w:hAnsi="Calibri" w:cs="Calibri"/>
          <w:lang w:val="fr-FR"/>
        </w:rPr>
        <w:br/>
      </w:r>
      <w:proofErr w:type="gramStart"/>
      <w:r w:rsidRPr="00F64AFD">
        <w:rPr>
          <w:rFonts w:ascii="Calibri" w:hAnsi="Calibri" w:cs="Calibri"/>
          <w:lang w:val="fr-FR"/>
        </w:rPr>
        <w:t>T(</w:t>
      </w:r>
      <w:proofErr w:type="gramEnd"/>
      <w:r w:rsidRPr="00F64AFD">
        <w:rPr>
          <w:rFonts w:ascii="Calibri" w:hAnsi="Calibri" w:cs="Calibri"/>
          <w:lang w:val="fr-FR"/>
        </w:rPr>
        <w:t>n - 1) = 2</w:t>
      </w:r>
      <w:proofErr w:type="gramStart"/>
      <w:r w:rsidRPr="00F64AFD">
        <w:rPr>
          <w:rFonts w:ascii="Calibri" w:hAnsi="Calibri" w:cs="Calibri"/>
          <w:lang w:val="fr-FR"/>
        </w:rPr>
        <w:t>T(</w:t>
      </w:r>
      <w:proofErr w:type="gramEnd"/>
      <w:r w:rsidRPr="00F64AFD">
        <w:rPr>
          <w:rFonts w:ascii="Calibri" w:hAnsi="Calibri" w:cs="Calibri"/>
          <w:lang w:val="fr-FR"/>
        </w:rPr>
        <w:t>(n - 1) - 1) + 1</w:t>
      </w:r>
      <w:r w:rsidRPr="00F64AFD">
        <w:rPr>
          <w:rFonts w:ascii="Calibri" w:hAnsi="Calibri" w:cs="Calibri"/>
          <w:lang w:val="fr-FR"/>
        </w:rPr>
        <w:br/>
      </w:r>
      <w:proofErr w:type="gramStart"/>
      <w:r w:rsidRPr="00F64AFD">
        <w:rPr>
          <w:rFonts w:ascii="Calibri" w:hAnsi="Calibri" w:cs="Calibri"/>
          <w:lang w:val="fr-FR"/>
        </w:rPr>
        <w:t>T(</w:t>
      </w:r>
      <w:proofErr w:type="gramEnd"/>
      <w:r w:rsidRPr="00F64AFD">
        <w:rPr>
          <w:rFonts w:ascii="Calibri" w:hAnsi="Calibri" w:cs="Calibri"/>
          <w:lang w:val="fr-FR"/>
        </w:rPr>
        <w:t>n - 1) = 2</w:t>
      </w:r>
      <w:proofErr w:type="gramStart"/>
      <w:r w:rsidRPr="00F64AFD">
        <w:rPr>
          <w:rFonts w:ascii="Calibri" w:hAnsi="Calibri" w:cs="Calibri"/>
          <w:lang w:val="fr-FR"/>
        </w:rPr>
        <w:t>T(</w:t>
      </w:r>
      <w:proofErr w:type="gramEnd"/>
      <w:r w:rsidRPr="00F64AFD">
        <w:rPr>
          <w:rFonts w:ascii="Calibri" w:hAnsi="Calibri" w:cs="Calibri"/>
          <w:lang w:val="fr-FR"/>
        </w:rPr>
        <w:t>n - 2) + 1</w:t>
      </w:r>
      <w:r w:rsidRPr="00F64AFD">
        <w:rPr>
          <w:rFonts w:ascii="Calibri" w:hAnsi="Calibri" w:cs="Calibri"/>
          <w:lang w:val="fr-FR"/>
        </w:rPr>
        <w:br/>
      </w:r>
      <w:r w:rsidRPr="00F64AFD">
        <w:rPr>
          <w:rFonts w:ascii="Calibri" w:hAnsi="Calibri" w:cs="Calibri"/>
          <w:lang w:val="fr-FR"/>
        </w:rPr>
        <w:br/>
        <w:t># Plug in</w:t>
      </w:r>
      <w:r w:rsidRPr="00F64AFD">
        <w:rPr>
          <w:rFonts w:ascii="Calibri" w:hAnsi="Calibri" w:cs="Calibri"/>
          <w:lang w:val="fr-FR"/>
        </w:rPr>
        <w:br/>
        <w:t>T(n) = 2(2</w:t>
      </w:r>
      <w:proofErr w:type="gramStart"/>
      <w:r w:rsidRPr="00F64AFD">
        <w:rPr>
          <w:rFonts w:ascii="Calibri" w:hAnsi="Calibri" w:cs="Calibri"/>
          <w:lang w:val="fr-FR"/>
        </w:rPr>
        <w:t>T(</w:t>
      </w:r>
      <w:proofErr w:type="gramEnd"/>
      <w:r w:rsidRPr="00F64AFD">
        <w:rPr>
          <w:rFonts w:ascii="Calibri" w:hAnsi="Calibri" w:cs="Calibri"/>
          <w:lang w:val="fr-FR"/>
        </w:rPr>
        <w:t>n - 2) + 1) + 1</w:t>
      </w:r>
    </w:p>
    <w:p w14:paraId="5AA632B5" w14:textId="77777777" w:rsidR="0079201C" w:rsidRDefault="0079201C" w:rsidP="00F64AFD">
      <w:pPr>
        <w:rPr>
          <w:rFonts w:ascii="Calibri" w:hAnsi="Calibri" w:cs="Calibri"/>
          <w:lang w:val="fr-FR"/>
        </w:rPr>
      </w:pPr>
      <w:r w:rsidRPr="00F64AFD">
        <w:rPr>
          <w:rFonts w:ascii="Calibri" w:hAnsi="Calibri" w:cs="Calibri"/>
          <w:lang w:val="fr-FR"/>
        </w:rPr>
        <w:t>T(n)</w:t>
      </w:r>
      <w:r>
        <w:rPr>
          <w:rFonts w:ascii="Calibri" w:hAnsi="Calibri" w:cs="Calibri"/>
          <w:lang w:val="fr-FR"/>
        </w:rPr>
        <w:t xml:space="preserve"> = </w:t>
      </w:r>
      <w:r w:rsidR="00000000" w:rsidRPr="00F64AFD">
        <w:rPr>
          <w:rFonts w:ascii="Calibri" w:hAnsi="Calibri" w:cs="Calibri"/>
          <w:lang w:val="fr-FR"/>
        </w:rPr>
        <w:t>4</w:t>
      </w:r>
      <w:proofErr w:type="gramStart"/>
      <w:r w:rsidR="00000000" w:rsidRPr="00F64AFD">
        <w:rPr>
          <w:rFonts w:ascii="Calibri" w:hAnsi="Calibri" w:cs="Calibri"/>
          <w:lang w:val="fr-FR"/>
        </w:rPr>
        <w:t>T(</w:t>
      </w:r>
      <w:proofErr w:type="gramEnd"/>
      <w:r w:rsidR="00000000" w:rsidRPr="00F64AFD">
        <w:rPr>
          <w:rFonts w:ascii="Calibri" w:hAnsi="Calibri" w:cs="Calibri"/>
          <w:lang w:val="fr-FR"/>
        </w:rPr>
        <w:t>n - 2) + 2 + 1</w:t>
      </w:r>
      <w:r w:rsidR="00000000" w:rsidRPr="00F64AFD">
        <w:rPr>
          <w:rFonts w:ascii="Calibri" w:hAnsi="Calibri" w:cs="Calibri"/>
          <w:lang w:val="fr-FR"/>
        </w:rPr>
        <w:br/>
      </w:r>
      <w:r w:rsidR="00000000" w:rsidRPr="00F64AFD">
        <w:rPr>
          <w:rFonts w:ascii="Calibri" w:hAnsi="Calibri" w:cs="Calibri"/>
          <w:lang w:val="fr-FR"/>
        </w:rPr>
        <w:br/>
        <w:t># K = 2</w:t>
      </w:r>
      <w:r w:rsidR="00000000" w:rsidRPr="00F64AFD">
        <w:rPr>
          <w:rFonts w:ascii="Calibri" w:hAnsi="Calibri" w:cs="Calibri"/>
          <w:lang w:val="fr-FR"/>
        </w:rPr>
        <w:br/>
      </w:r>
      <w:proofErr w:type="gramStart"/>
      <w:r w:rsidR="00000000" w:rsidRPr="00F64AFD">
        <w:rPr>
          <w:rFonts w:ascii="Calibri" w:hAnsi="Calibri" w:cs="Calibri"/>
          <w:lang w:val="fr-FR"/>
        </w:rPr>
        <w:t>T(</w:t>
      </w:r>
      <w:proofErr w:type="gramEnd"/>
      <w:r w:rsidR="00000000" w:rsidRPr="00F64AFD">
        <w:rPr>
          <w:rFonts w:ascii="Calibri" w:hAnsi="Calibri" w:cs="Calibri"/>
          <w:lang w:val="fr-FR"/>
        </w:rPr>
        <w:t>n - 2) = 2</w:t>
      </w:r>
      <w:proofErr w:type="gramStart"/>
      <w:r w:rsidR="00000000" w:rsidRPr="00F64AFD">
        <w:rPr>
          <w:rFonts w:ascii="Calibri" w:hAnsi="Calibri" w:cs="Calibri"/>
          <w:lang w:val="fr-FR"/>
        </w:rPr>
        <w:t>T(</w:t>
      </w:r>
      <w:proofErr w:type="gramEnd"/>
      <w:r w:rsidR="00000000" w:rsidRPr="00F64AFD">
        <w:rPr>
          <w:rFonts w:ascii="Calibri" w:hAnsi="Calibri" w:cs="Calibri"/>
          <w:lang w:val="fr-FR"/>
        </w:rPr>
        <w:t>(n - 2) - 1) + 1</w:t>
      </w:r>
    </w:p>
    <w:p w14:paraId="7043FC5B" w14:textId="77777777" w:rsidR="0079201C" w:rsidRDefault="0079201C" w:rsidP="00F64AFD">
      <w:pPr>
        <w:rPr>
          <w:rFonts w:ascii="Calibri" w:hAnsi="Calibri" w:cs="Calibri"/>
          <w:lang w:val="fr-FR"/>
        </w:rPr>
      </w:pPr>
      <w:r w:rsidRPr="00F64AFD">
        <w:rPr>
          <w:rFonts w:ascii="Calibri" w:hAnsi="Calibri" w:cs="Calibri"/>
          <w:lang w:val="fr-FR"/>
        </w:rPr>
        <w:t>T(n)</w:t>
      </w:r>
      <w:r>
        <w:rPr>
          <w:rFonts w:ascii="Calibri" w:hAnsi="Calibri" w:cs="Calibri"/>
          <w:lang w:val="fr-FR"/>
        </w:rPr>
        <w:t xml:space="preserve"> = </w:t>
      </w:r>
      <w:r w:rsidR="00000000" w:rsidRPr="00F64AFD">
        <w:rPr>
          <w:rFonts w:ascii="Calibri" w:hAnsi="Calibri" w:cs="Calibri"/>
          <w:lang w:val="fr-FR"/>
        </w:rPr>
        <w:t>2</w:t>
      </w:r>
      <w:proofErr w:type="gramStart"/>
      <w:r w:rsidR="00000000" w:rsidRPr="00F64AFD">
        <w:rPr>
          <w:rFonts w:ascii="Calibri" w:hAnsi="Calibri" w:cs="Calibri"/>
          <w:lang w:val="fr-FR"/>
        </w:rPr>
        <w:t>T(</w:t>
      </w:r>
      <w:proofErr w:type="gramEnd"/>
      <w:r w:rsidR="00000000" w:rsidRPr="00F64AFD">
        <w:rPr>
          <w:rFonts w:ascii="Calibri" w:hAnsi="Calibri" w:cs="Calibri"/>
          <w:lang w:val="fr-FR"/>
        </w:rPr>
        <w:t>n - 3) + 1</w:t>
      </w:r>
      <w:r w:rsidR="00000000" w:rsidRPr="00F64AFD">
        <w:rPr>
          <w:rFonts w:ascii="Calibri" w:hAnsi="Calibri" w:cs="Calibri"/>
          <w:lang w:val="fr-FR"/>
        </w:rPr>
        <w:br/>
        <w:t>T(n) = 4(2</w:t>
      </w:r>
      <w:proofErr w:type="gramStart"/>
      <w:r w:rsidR="00000000" w:rsidRPr="00F64AFD">
        <w:rPr>
          <w:rFonts w:ascii="Calibri" w:hAnsi="Calibri" w:cs="Calibri"/>
          <w:lang w:val="fr-FR"/>
        </w:rPr>
        <w:t>T(</w:t>
      </w:r>
      <w:proofErr w:type="gramEnd"/>
      <w:r w:rsidR="00000000" w:rsidRPr="00F64AFD">
        <w:rPr>
          <w:rFonts w:ascii="Calibri" w:hAnsi="Calibri" w:cs="Calibri"/>
          <w:lang w:val="fr-FR"/>
        </w:rPr>
        <w:t>n - 3) + 1) + 2 + 1</w:t>
      </w:r>
    </w:p>
    <w:p w14:paraId="7A6C1807" w14:textId="77777777" w:rsidR="0079201C" w:rsidRDefault="0079201C" w:rsidP="00F64AFD">
      <w:pPr>
        <w:rPr>
          <w:rFonts w:ascii="Calibri" w:hAnsi="Calibri" w:cs="Calibri"/>
          <w:lang w:val="fr-FR"/>
        </w:rPr>
      </w:pPr>
      <w:r w:rsidRPr="00F64AFD">
        <w:rPr>
          <w:rFonts w:ascii="Calibri" w:hAnsi="Calibri" w:cs="Calibri"/>
          <w:lang w:val="fr-FR"/>
        </w:rPr>
        <w:t>T(n)</w:t>
      </w:r>
      <w:r>
        <w:rPr>
          <w:rFonts w:ascii="Calibri" w:hAnsi="Calibri" w:cs="Calibri"/>
          <w:lang w:val="fr-FR"/>
        </w:rPr>
        <w:t xml:space="preserve"> = </w:t>
      </w:r>
      <w:r w:rsidR="00000000" w:rsidRPr="00F64AFD">
        <w:rPr>
          <w:rFonts w:ascii="Calibri" w:hAnsi="Calibri" w:cs="Calibri"/>
          <w:lang w:val="fr-FR"/>
        </w:rPr>
        <w:t>8</w:t>
      </w:r>
      <w:proofErr w:type="gramStart"/>
      <w:r w:rsidR="00000000" w:rsidRPr="00F64AFD">
        <w:rPr>
          <w:rFonts w:ascii="Calibri" w:hAnsi="Calibri" w:cs="Calibri"/>
          <w:lang w:val="fr-FR"/>
        </w:rPr>
        <w:t>T(</w:t>
      </w:r>
      <w:proofErr w:type="gramEnd"/>
      <w:r w:rsidR="00000000" w:rsidRPr="00F64AFD">
        <w:rPr>
          <w:rFonts w:ascii="Calibri" w:hAnsi="Calibri" w:cs="Calibri"/>
          <w:lang w:val="fr-FR"/>
        </w:rPr>
        <w:t>n - 3) + 4 + 2 + 1</w:t>
      </w:r>
      <w:r w:rsidR="00000000" w:rsidRPr="00F64AFD">
        <w:rPr>
          <w:rFonts w:ascii="Calibri" w:hAnsi="Calibri" w:cs="Calibri"/>
          <w:lang w:val="fr-FR"/>
        </w:rPr>
        <w:br/>
      </w:r>
      <w:r w:rsidR="00000000" w:rsidRPr="00F64AFD">
        <w:rPr>
          <w:rFonts w:ascii="Calibri" w:hAnsi="Calibri" w:cs="Calibri"/>
          <w:lang w:val="fr-FR"/>
        </w:rPr>
        <w:br/>
        <w:t># K = 3</w:t>
      </w:r>
      <w:r w:rsidR="00000000" w:rsidRPr="00F64AFD">
        <w:rPr>
          <w:rFonts w:ascii="Calibri" w:hAnsi="Calibri" w:cs="Calibri"/>
          <w:lang w:val="fr-FR"/>
        </w:rPr>
        <w:br/>
      </w:r>
      <w:proofErr w:type="gramStart"/>
      <w:r w:rsidR="00000000" w:rsidRPr="00F64AFD">
        <w:rPr>
          <w:rFonts w:ascii="Calibri" w:hAnsi="Calibri" w:cs="Calibri"/>
          <w:lang w:val="fr-FR"/>
        </w:rPr>
        <w:t>T(</w:t>
      </w:r>
      <w:proofErr w:type="gramEnd"/>
      <w:r w:rsidR="00000000" w:rsidRPr="00F64AFD">
        <w:rPr>
          <w:rFonts w:ascii="Calibri" w:hAnsi="Calibri" w:cs="Calibri"/>
          <w:lang w:val="fr-FR"/>
        </w:rPr>
        <w:t>n - 3) = 2</w:t>
      </w:r>
      <w:proofErr w:type="gramStart"/>
      <w:r w:rsidR="00000000" w:rsidRPr="00F64AFD">
        <w:rPr>
          <w:rFonts w:ascii="Calibri" w:hAnsi="Calibri" w:cs="Calibri"/>
          <w:lang w:val="fr-FR"/>
        </w:rPr>
        <w:t>T(</w:t>
      </w:r>
      <w:proofErr w:type="gramEnd"/>
      <w:r w:rsidR="00000000" w:rsidRPr="00F64AFD">
        <w:rPr>
          <w:rFonts w:ascii="Calibri" w:hAnsi="Calibri" w:cs="Calibri"/>
          <w:lang w:val="fr-FR"/>
        </w:rPr>
        <w:t>n - 4) + 1</w:t>
      </w:r>
      <w:r w:rsidR="00000000" w:rsidRPr="00F64AFD">
        <w:rPr>
          <w:rFonts w:ascii="Calibri" w:hAnsi="Calibri" w:cs="Calibri"/>
          <w:lang w:val="fr-FR"/>
        </w:rPr>
        <w:br/>
        <w:t>T(n) = 8(2</w:t>
      </w:r>
      <w:proofErr w:type="gramStart"/>
      <w:r w:rsidR="00000000" w:rsidRPr="00F64AFD">
        <w:rPr>
          <w:rFonts w:ascii="Calibri" w:hAnsi="Calibri" w:cs="Calibri"/>
          <w:lang w:val="fr-FR"/>
        </w:rPr>
        <w:t>T(</w:t>
      </w:r>
      <w:proofErr w:type="gramEnd"/>
      <w:r w:rsidR="00000000" w:rsidRPr="00F64AFD">
        <w:rPr>
          <w:rFonts w:ascii="Calibri" w:hAnsi="Calibri" w:cs="Calibri"/>
          <w:lang w:val="fr-FR"/>
        </w:rPr>
        <w:t>n - 4) + 1) + 4 + 2 + 1</w:t>
      </w:r>
    </w:p>
    <w:p w14:paraId="7E3399A3" w14:textId="1F5F42CC" w:rsidR="00EC00C7" w:rsidRPr="0079201C" w:rsidRDefault="0079201C" w:rsidP="00F64AFD">
      <w:pPr>
        <w:rPr>
          <w:rFonts w:ascii="Calibri" w:hAnsi="Calibri" w:cs="Calibri"/>
          <w:lang w:val="pt-BR"/>
        </w:rPr>
      </w:pPr>
      <w:r w:rsidRPr="0079201C">
        <w:rPr>
          <w:rFonts w:ascii="Calibri" w:hAnsi="Calibri" w:cs="Calibri"/>
          <w:lang w:val="pt-BR"/>
        </w:rPr>
        <w:t xml:space="preserve">T(n) = </w:t>
      </w:r>
      <w:r w:rsidR="00000000" w:rsidRPr="0079201C">
        <w:rPr>
          <w:rFonts w:ascii="Calibri" w:hAnsi="Calibri" w:cs="Calibri"/>
          <w:lang w:val="pt-BR"/>
        </w:rPr>
        <w:t>16</w:t>
      </w:r>
      <w:proofErr w:type="gramStart"/>
      <w:r w:rsidR="00000000" w:rsidRPr="0079201C">
        <w:rPr>
          <w:rFonts w:ascii="Calibri" w:hAnsi="Calibri" w:cs="Calibri"/>
          <w:lang w:val="pt-BR"/>
        </w:rPr>
        <w:t>T(</w:t>
      </w:r>
      <w:proofErr w:type="gramEnd"/>
      <w:r w:rsidR="00000000" w:rsidRPr="0079201C">
        <w:rPr>
          <w:rFonts w:ascii="Calibri" w:hAnsi="Calibri" w:cs="Calibri"/>
          <w:lang w:val="pt-BR"/>
        </w:rPr>
        <w:t>n - 4) + 8 + 4 + 2 + 1</w:t>
      </w:r>
      <w:r w:rsidR="00000000" w:rsidRPr="0079201C">
        <w:rPr>
          <w:rFonts w:ascii="Calibri" w:hAnsi="Calibri" w:cs="Calibri"/>
          <w:lang w:val="pt-BR"/>
        </w:rPr>
        <w:br/>
      </w:r>
      <w:r w:rsidR="00000000" w:rsidRPr="0079201C">
        <w:rPr>
          <w:rFonts w:ascii="Calibri" w:hAnsi="Calibri" w:cs="Calibri"/>
          <w:lang w:val="pt-BR"/>
        </w:rPr>
        <w:br/>
        <w:t xml:space="preserve"># </w:t>
      </w:r>
      <w:proofErr w:type="spellStart"/>
      <w:r w:rsidR="00000000" w:rsidRPr="0079201C">
        <w:rPr>
          <w:rFonts w:ascii="Calibri" w:hAnsi="Calibri" w:cs="Calibri"/>
          <w:lang w:val="pt-BR"/>
        </w:rPr>
        <w:t>pattern</w:t>
      </w:r>
      <w:proofErr w:type="spellEnd"/>
      <w:r w:rsidR="00000000" w:rsidRPr="0079201C">
        <w:rPr>
          <w:rFonts w:ascii="Calibri" w:hAnsi="Calibri" w:cs="Calibri"/>
          <w:lang w:val="pt-BR"/>
        </w:rPr>
        <w:br/>
        <w:t xml:space="preserve">T(n) = 2^k * </w:t>
      </w:r>
      <w:proofErr w:type="gramStart"/>
      <w:r w:rsidR="00000000" w:rsidRPr="0079201C">
        <w:rPr>
          <w:rFonts w:ascii="Calibri" w:hAnsi="Calibri" w:cs="Calibri"/>
          <w:lang w:val="pt-BR"/>
        </w:rPr>
        <w:t>T(</w:t>
      </w:r>
      <w:proofErr w:type="gramEnd"/>
      <w:r w:rsidR="00000000" w:rsidRPr="0079201C">
        <w:rPr>
          <w:rFonts w:ascii="Calibri" w:hAnsi="Calibri" w:cs="Calibri"/>
          <w:lang w:val="pt-BR"/>
        </w:rPr>
        <w:t>n - k) + (2^k - 1)</w:t>
      </w:r>
      <w:r w:rsidR="00000000" w:rsidRPr="0079201C">
        <w:rPr>
          <w:rFonts w:ascii="Calibri" w:hAnsi="Calibri" w:cs="Calibri"/>
          <w:lang w:val="pt-BR"/>
        </w:rPr>
        <w:br/>
      </w:r>
      <w:r w:rsidR="00000000" w:rsidRPr="0079201C">
        <w:rPr>
          <w:rFonts w:ascii="Calibri" w:hAnsi="Calibri" w:cs="Calibri"/>
          <w:lang w:val="pt-BR"/>
        </w:rPr>
        <w:br/>
      </w:r>
      <w:r w:rsidR="00000000" w:rsidRPr="0079201C">
        <w:rPr>
          <w:rFonts w:ascii="Calibri" w:hAnsi="Calibri" w:cs="Calibri"/>
          <w:lang w:val="pt-BR"/>
        </w:rPr>
        <w:br/>
        <w:t xml:space="preserve">T(n) = 2^n </w:t>
      </w:r>
      <w:r>
        <w:rPr>
          <w:rFonts w:ascii="Calibri" w:hAnsi="Calibri" w:cs="Calibri"/>
          <w:lang w:val="pt-BR"/>
        </w:rPr>
        <w:t xml:space="preserve">* </w:t>
      </w:r>
      <w:proofErr w:type="gramStart"/>
      <w:r w:rsidR="00000000" w:rsidRPr="0079201C">
        <w:rPr>
          <w:rFonts w:ascii="Calibri" w:hAnsi="Calibri" w:cs="Calibri"/>
          <w:lang w:val="pt-BR"/>
        </w:rPr>
        <w:t>T(</w:t>
      </w:r>
      <w:proofErr w:type="gramEnd"/>
      <w:r w:rsidR="00000000" w:rsidRPr="0079201C">
        <w:rPr>
          <w:rFonts w:ascii="Calibri" w:hAnsi="Calibri" w:cs="Calibri"/>
          <w:lang w:val="pt-BR"/>
        </w:rPr>
        <w:t>0) + (2^n - 1)</w:t>
      </w:r>
      <w:r w:rsidR="00000000" w:rsidRPr="0079201C">
        <w:rPr>
          <w:rFonts w:ascii="Calibri" w:hAnsi="Calibri" w:cs="Calibri"/>
          <w:lang w:val="pt-BR"/>
        </w:rPr>
        <w:br/>
      </w:r>
      <w:proofErr w:type="gramStart"/>
      <w:r w:rsidR="00000000" w:rsidRPr="0079201C">
        <w:rPr>
          <w:rFonts w:ascii="Calibri" w:hAnsi="Calibri" w:cs="Calibri"/>
          <w:lang w:val="pt-BR"/>
        </w:rPr>
        <w:t>T(</w:t>
      </w:r>
      <w:proofErr w:type="gramEnd"/>
      <w:r w:rsidR="00000000" w:rsidRPr="0079201C">
        <w:rPr>
          <w:rFonts w:ascii="Calibri" w:hAnsi="Calibri" w:cs="Calibri"/>
          <w:lang w:val="pt-BR"/>
        </w:rPr>
        <w:t>0) = 1</w:t>
      </w:r>
      <w:r w:rsidR="00000000" w:rsidRPr="0079201C">
        <w:rPr>
          <w:rFonts w:ascii="Calibri" w:hAnsi="Calibri" w:cs="Calibri"/>
          <w:lang w:val="pt-BR"/>
        </w:rPr>
        <w:br/>
        <w:t>T(n) = 2^n * 1 + 2^n - 1 = 2^(n+1) - 1</w:t>
      </w:r>
      <w:r w:rsidR="00000000" w:rsidRPr="0079201C">
        <w:rPr>
          <w:rFonts w:ascii="Calibri" w:hAnsi="Calibri" w:cs="Calibri"/>
          <w:lang w:val="pt-BR"/>
        </w:rPr>
        <w:br/>
      </w:r>
      <w:r w:rsidR="00000000" w:rsidRPr="0079201C">
        <w:rPr>
          <w:rFonts w:ascii="Calibri" w:hAnsi="Calibri" w:cs="Calibri"/>
          <w:lang w:val="pt-BR"/>
        </w:rPr>
        <w:br/>
        <w:t xml:space="preserve">O(2^n) </w:t>
      </w:r>
      <w:proofErr w:type="spellStart"/>
      <w:r w:rsidR="00000000" w:rsidRPr="0079201C">
        <w:rPr>
          <w:rFonts w:ascii="Calibri" w:hAnsi="Calibri" w:cs="Calibri"/>
          <w:lang w:val="pt-BR"/>
        </w:rPr>
        <w:t>class</w:t>
      </w:r>
      <w:proofErr w:type="spellEnd"/>
      <w:r w:rsidR="00000000" w:rsidRPr="0079201C">
        <w:rPr>
          <w:rFonts w:ascii="Calibri" w:hAnsi="Calibri" w:cs="Calibri"/>
          <w:lang w:val="pt-BR"/>
        </w:rPr>
        <w:t xml:space="preserve"> </w:t>
      </w:r>
      <w:proofErr w:type="spellStart"/>
      <w:r w:rsidR="00000000" w:rsidRPr="0079201C">
        <w:rPr>
          <w:rFonts w:ascii="Calibri" w:hAnsi="Calibri" w:cs="Calibri"/>
          <w:lang w:val="pt-BR"/>
        </w:rPr>
        <w:t>exponential</w:t>
      </w:r>
      <w:proofErr w:type="spellEnd"/>
      <w:r w:rsidR="00000000" w:rsidRPr="0079201C">
        <w:rPr>
          <w:rFonts w:ascii="Calibri" w:hAnsi="Calibri" w:cs="Calibri"/>
          <w:lang w:val="pt-BR"/>
        </w:rPr>
        <w:br/>
      </w:r>
    </w:p>
    <w:p w14:paraId="1C9A0498" w14:textId="3D5DDAB0" w:rsidR="00EC00C7" w:rsidRPr="00F64AFD" w:rsidRDefault="00000000" w:rsidP="00F64AFD">
      <w:pPr>
        <w:rPr>
          <w:rFonts w:ascii="Calibri" w:hAnsi="Calibri" w:cs="Calibri"/>
          <w:lang w:val="pt-BR"/>
        </w:rPr>
      </w:pPr>
      <w:r w:rsidRPr="00F64AFD">
        <w:rPr>
          <w:rFonts w:ascii="Calibri" w:hAnsi="Calibri" w:cs="Calibri"/>
          <w:lang w:val="pt-BR"/>
        </w:rPr>
        <w:t>2. T(n) = T(n–2) + n</w:t>
      </w:r>
      <w:r w:rsidR="0079201C">
        <w:rPr>
          <w:rFonts w:ascii="Calibri" w:hAnsi="Calibri" w:cs="Calibri"/>
          <w:lang w:val="pt-BR"/>
        </w:rPr>
        <w:t>^2</w:t>
      </w:r>
      <w:r w:rsidRPr="00F64AFD">
        <w:rPr>
          <w:rFonts w:ascii="Calibri" w:hAnsi="Calibri" w:cs="Calibri"/>
          <w:lang w:val="pt-BR"/>
        </w:rPr>
        <w:t xml:space="preserve">, </w:t>
      </w:r>
      <w:proofErr w:type="gramStart"/>
      <w:r w:rsidRPr="00F64AFD">
        <w:rPr>
          <w:rFonts w:ascii="Calibri" w:hAnsi="Calibri" w:cs="Calibri"/>
          <w:lang w:val="pt-BR"/>
        </w:rPr>
        <w:t>T(</w:t>
      </w:r>
      <w:proofErr w:type="gramEnd"/>
      <w:r w:rsidRPr="00F64AFD">
        <w:rPr>
          <w:rFonts w:ascii="Calibri" w:hAnsi="Calibri" w:cs="Calibri"/>
          <w:lang w:val="pt-BR"/>
        </w:rPr>
        <w:t xml:space="preserve">0) = 1 </w:t>
      </w:r>
    </w:p>
    <w:p w14:paraId="5BAEF0CB" w14:textId="5B2C7EDD" w:rsidR="00EC00C7" w:rsidRPr="00F64AFD" w:rsidRDefault="00000000" w:rsidP="00F64AFD">
      <w:pPr>
        <w:rPr>
          <w:rFonts w:ascii="Calibri" w:hAnsi="Calibri" w:cs="Calibri"/>
        </w:rPr>
      </w:pPr>
      <w:r w:rsidRPr="00F64AFD">
        <w:rPr>
          <w:rFonts w:ascii="Calibri" w:hAnsi="Calibri" w:cs="Calibri"/>
          <w:lang w:val="pt-BR"/>
        </w:rPr>
        <w:lastRenderedPageBreak/>
        <w:br/>
        <w:t>T(n) = T(n - 2) + n</w:t>
      </w:r>
      <w:r w:rsidR="0079201C">
        <w:rPr>
          <w:rFonts w:ascii="Calibri" w:hAnsi="Calibri" w:cs="Calibri"/>
          <w:lang w:val="pt-BR"/>
        </w:rPr>
        <w:t>^2</w:t>
      </w:r>
      <w:r w:rsidRPr="00F64AFD">
        <w:rPr>
          <w:rFonts w:ascii="Calibri" w:hAnsi="Calibri" w:cs="Calibri"/>
          <w:lang w:val="pt-BR"/>
        </w:rPr>
        <w:br/>
        <w:t>T(n - 2) = T(n - 4) + (n - 2)</w:t>
      </w:r>
      <w:r w:rsidR="0079201C">
        <w:rPr>
          <w:rFonts w:ascii="Calibri" w:hAnsi="Calibri" w:cs="Calibri"/>
          <w:lang w:val="pt-BR"/>
        </w:rPr>
        <w:t>^2</w:t>
      </w:r>
      <w:r w:rsidRPr="00F64AFD">
        <w:rPr>
          <w:rFonts w:ascii="Calibri" w:hAnsi="Calibri" w:cs="Calibri"/>
          <w:lang w:val="pt-BR"/>
        </w:rPr>
        <w:br/>
        <w:t>T(n - 4) = T(n - 6) + (n - 4)</w:t>
      </w:r>
      <w:r w:rsidR="0079201C">
        <w:rPr>
          <w:rFonts w:ascii="Calibri" w:hAnsi="Calibri" w:cs="Calibri"/>
          <w:lang w:val="pt-BR"/>
        </w:rPr>
        <w:t>^2</w:t>
      </w:r>
      <w:r w:rsidRPr="00F64AFD">
        <w:rPr>
          <w:rFonts w:ascii="Calibri" w:hAnsi="Calibri" w:cs="Calibri"/>
          <w:lang w:val="pt-BR"/>
        </w:rPr>
        <w:br/>
      </w:r>
      <w:r w:rsidRPr="00F64AFD">
        <w:rPr>
          <w:rFonts w:ascii="Calibri" w:hAnsi="Calibri" w:cs="Calibri"/>
          <w:lang w:val="pt-BR"/>
        </w:rPr>
        <w:br/>
      </w:r>
      <w:r w:rsidRPr="0079201C">
        <w:rPr>
          <w:rFonts w:ascii="Calibri" w:hAnsi="Calibri" w:cs="Calibri"/>
          <w:lang w:val="pt-BR"/>
        </w:rPr>
        <w:t xml:space="preserve">Continue </w:t>
      </w:r>
      <w:proofErr w:type="spellStart"/>
      <w:r w:rsidRPr="0079201C">
        <w:rPr>
          <w:rFonts w:ascii="Calibri" w:hAnsi="Calibri" w:cs="Calibri"/>
          <w:lang w:val="pt-BR"/>
        </w:rPr>
        <w:t>back-substituting</w:t>
      </w:r>
      <w:proofErr w:type="spellEnd"/>
      <w:r w:rsidRPr="0079201C">
        <w:rPr>
          <w:rFonts w:ascii="Calibri" w:hAnsi="Calibri" w:cs="Calibri"/>
          <w:lang w:val="pt-BR"/>
        </w:rPr>
        <w:t>:</w:t>
      </w:r>
      <w:r w:rsidRPr="0079201C">
        <w:rPr>
          <w:rFonts w:ascii="Calibri" w:hAnsi="Calibri" w:cs="Calibri"/>
          <w:lang w:val="pt-BR"/>
        </w:rPr>
        <w:br/>
        <w:t>T(n) = n</w:t>
      </w:r>
      <w:r w:rsidR="0079201C">
        <w:rPr>
          <w:rFonts w:ascii="Calibri" w:hAnsi="Calibri" w:cs="Calibri"/>
          <w:lang w:val="pt-BR"/>
        </w:rPr>
        <w:t>^2</w:t>
      </w:r>
      <w:r w:rsidRPr="0079201C">
        <w:rPr>
          <w:rFonts w:ascii="Calibri" w:hAnsi="Calibri" w:cs="Calibri"/>
          <w:lang w:val="pt-BR"/>
        </w:rPr>
        <w:t xml:space="preserve"> + (n - 2)</w:t>
      </w:r>
      <w:r w:rsidR="0079201C">
        <w:rPr>
          <w:rFonts w:ascii="Calibri" w:hAnsi="Calibri" w:cs="Calibri"/>
          <w:lang w:val="pt-BR"/>
        </w:rPr>
        <w:t>^2</w:t>
      </w:r>
      <w:r w:rsidR="0079201C">
        <w:rPr>
          <w:rFonts w:ascii="Calibri" w:hAnsi="Calibri" w:cs="Calibri"/>
          <w:lang w:val="pt-BR"/>
        </w:rPr>
        <w:t xml:space="preserve"> </w:t>
      </w:r>
      <w:r w:rsidRPr="0079201C">
        <w:rPr>
          <w:rFonts w:ascii="Calibri" w:hAnsi="Calibri" w:cs="Calibri"/>
          <w:lang w:val="pt-BR"/>
        </w:rPr>
        <w:t>+ (n - 4)</w:t>
      </w:r>
      <w:r w:rsidR="0079201C">
        <w:rPr>
          <w:rFonts w:ascii="Calibri" w:hAnsi="Calibri" w:cs="Calibri"/>
          <w:lang w:val="pt-BR"/>
        </w:rPr>
        <w:t>^2</w:t>
      </w:r>
      <w:r w:rsidRPr="0079201C">
        <w:rPr>
          <w:rFonts w:ascii="Calibri" w:hAnsi="Calibri" w:cs="Calibri"/>
          <w:lang w:val="pt-BR"/>
        </w:rPr>
        <w:t xml:space="preserve"> + ... </w:t>
      </w:r>
      <w:r w:rsidRPr="00F64AFD">
        <w:rPr>
          <w:rFonts w:ascii="Calibri" w:hAnsi="Calibri" w:cs="Calibri"/>
        </w:rPr>
        <w:t>+ 4</w:t>
      </w:r>
      <w:r w:rsidR="0079201C" w:rsidRPr="00C450DA">
        <w:rPr>
          <w:rFonts w:ascii="Calibri" w:hAnsi="Calibri" w:cs="Calibri"/>
        </w:rPr>
        <w:t>^2</w:t>
      </w:r>
      <w:r w:rsidRPr="00F64AFD">
        <w:rPr>
          <w:rFonts w:ascii="Calibri" w:hAnsi="Calibri" w:cs="Calibri"/>
        </w:rPr>
        <w:t>+ 2</w:t>
      </w:r>
      <w:r w:rsidR="0079201C" w:rsidRPr="00C450DA">
        <w:rPr>
          <w:rFonts w:ascii="Calibri" w:hAnsi="Calibri" w:cs="Calibri"/>
        </w:rPr>
        <w:t>^2</w:t>
      </w:r>
      <w:r w:rsidRPr="00F64AFD">
        <w:rPr>
          <w:rFonts w:ascii="Calibri" w:hAnsi="Calibri" w:cs="Calibri"/>
        </w:rPr>
        <w:t xml:space="preserve"> + T(0)</w:t>
      </w:r>
      <w:r w:rsidRPr="00F64AFD">
        <w:rPr>
          <w:rFonts w:ascii="Calibri" w:hAnsi="Calibri" w:cs="Calibri"/>
        </w:rPr>
        <w:br/>
        <w:t>T(0) = 1</w:t>
      </w:r>
      <w:r w:rsidRPr="00F64AFD">
        <w:rPr>
          <w:rFonts w:ascii="Calibri" w:hAnsi="Calibri" w:cs="Calibri"/>
        </w:rPr>
        <w:br/>
      </w:r>
      <w:r w:rsidRPr="00F64AFD">
        <w:rPr>
          <w:rFonts w:ascii="Calibri" w:hAnsi="Calibri" w:cs="Calibri"/>
        </w:rPr>
        <w:br/>
        <w:t>Sum of squares of even numbers:</w:t>
      </w:r>
      <w:r w:rsidRPr="00F64AFD">
        <w:rPr>
          <w:rFonts w:ascii="Calibri" w:hAnsi="Calibri" w:cs="Calibri"/>
        </w:rPr>
        <w:br/>
        <w:t xml:space="preserve">Let n = 2k </w:t>
      </w:r>
      <w:r w:rsidRPr="00F64AFD">
        <w:rPr>
          <w:rFonts w:ascii="Cambria Math" w:hAnsi="Cambria Math" w:cs="Cambria Math"/>
        </w:rPr>
        <w:t>⇒</w:t>
      </w:r>
      <w:r w:rsidRPr="00F64AFD">
        <w:rPr>
          <w:rFonts w:ascii="Calibri" w:hAnsi="Calibri" w:cs="Calibri"/>
        </w:rPr>
        <w:t xml:space="preserve"> all terms are (2i)² = 4i² for </w:t>
      </w:r>
      <w:proofErr w:type="spellStart"/>
      <w:r w:rsidRPr="00F64AFD">
        <w:rPr>
          <w:rFonts w:ascii="Calibri" w:hAnsi="Calibri" w:cs="Calibri"/>
        </w:rPr>
        <w:t>i</w:t>
      </w:r>
      <w:proofErr w:type="spellEnd"/>
      <w:r w:rsidRPr="00F64AFD">
        <w:rPr>
          <w:rFonts w:ascii="Calibri" w:hAnsi="Calibri" w:cs="Calibri"/>
        </w:rPr>
        <w:t xml:space="preserve"> = 1 to k</w:t>
      </w:r>
      <w:r w:rsidRPr="00F64AFD">
        <w:rPr>
          <w:rFonts w:ascii="Calibri" w:hAnsi="Calibri" w:cs="Calibri"/>
        </w:rPr>
        <w:br/>
      </w:r>
      <w:r w:rsidRPr="00F64AFD">
        <w:rPr>
          <w:rFonts w:ascii="Calibri" w:hAnsi="Calibri" w:cs="Calibri"/>
        </w:rPr>
        <w:br/>
        <w:t>So,</w:t>
      </w:r>
      <w:r w:rsidRPr="00F64AFD">
        <w:rPr>
          <w:rFonts w:ascii="Calibri" w:hAnsi="Calibri" w:cs="Calibri"/>
        </w:rPr>
        <w:br/>
        <w:t>T(n) = 4(1² + 2² + 3² + ... + k²) + 1</w:t>
      </w:r>
      <w:r w:rsidRPr="00F64AFD">
        <w:rPr>
          <w:rFonts w:ascii="Calibri" w:hAnsi="Calibri" w:cs="Calibri"/>
        </w:rPr>
        <w:br/>
        <w:t>Sum of squares formula:</w:t>
      </w:r>
      <w:r w:rsidRPr="00F64AFD">
        <w:rPr>
          <w:rFonts w:ascii="Calibri" w:hAnsi="Calibri" w:cs="Calibri"/>
        </w:rPr>
        <w:br/>
        <w:t>∑ i² = k(k + 1)(2k + 1)/6</w:t>
      </w:r>
      <w:r w:rsidRPr="00F64AFD">
        <w:rPr>
          <w:rFonts w:ascii="Calibri" w:hAnsi="Calibri" w:cs="Calibri"/>
        </w:rPr>
        <w:br/>
      </w:r>
      <w:r w:rsidRPr="00F64AFD">
        <w:rPr>
          <w:rFonts w:ascii="Calibri" w:hAnsi="Calibri" w:cs="Calibri"/>
        </w:rPr>
        <w:br/>
        <w:t>T(n) = 4[k(k + 1)(2k + 1)/6] + 1</w:t>
      </w:r>
      <w:r w:rsidRPr="00F64AFD">
        <w:rPr>
          <w:rFonts w:ascii="Calibri" w:hAnsi="Calibri" w:cs="Calibri"/>
        </w:rPr>
        <w:br/>
      </w:r>
      <w:r w:rsidRPr="00F64AFD">
        <w:rPr>
          <w:rFonts w:ascii="Calibri" w:hAnsi="Calibri" w:cs="Calibri"/>
        </w:rPr>
        <w:br/>
        <w:t xml:space="preserve">Asymptotic behavior: O(k³) </w:t>
      </w:r>
      <w:r w:rsidRPr="00F64AFD">
        <w:rPr>
          <w:rFonts w:ascii="Cambria Math" w:hAnsi="Cambria Math" w:cs="Cambria Math"/>
        </w:rPr>
        <w:t>⇒</w:t>
      </w:r>
      <w:r w:rsidRPr="00F64AFD">
        <w:rPr>
          <w:rFonts w:ascii="Calibri" w:hAnsi="Calibri" w:cs="Calibri"/>
        </w:rPr>
        <w:t xml:space="preserve"> since k = n/2 </w:t>
      </w:r>
      <w:r w:rsidRPr="00F64AFD">
        <w:rPr>
          <w:rFonts w:ascii="Cambria Math" w:hAnsi="Cambria Math" w:cs="Cambria Math"/>
        </w:rPr>
        <w:t>⇒</w:t>
      </w:r>
      <w:r w:rsidRPr="00F64AFD">
        <w:rPr>
          <w:rFonts w:ascii="Calibri" w:hAnsi="Calibri" w:cs="Calibri"/>
        </w:rPr>
        <w:t xml:space="preserve"> O(n³)</w:t>
      </w:r>
      <w:r w:rsidRPr="00F64AFD">
        <w:rPr>
          <w:rFonts w:ascii="Calibri" w:hAnsi="Calibri" w:cs="Calibri"/>
        </w:rPr>
        <w:br/>
      </w:r>
      <w:r w:rsidRPr="00F64AFD">
        <w:rPr>
          <w:rFonts w:ascii="Calibri" w:hAnsi="Calibri" w:cs="Calibri"/>
        </w:rPr>
        <w:br/>
      </w:r>
      <w:r w:rsidRPr="00F64AFD">
        <w:rPr>
          <w:rFonts w:ascii="Segoe UI Symbol" w:hAnsi="Segoe UI Symbol" w:cs="Segoe UI Symbol"/>
        </w:rPr>
        <w:t>➡</w:t>
      </w:r>
      <w:r w:rsidRPr="00F64AFD">
        <w:rPr>
          <w:rFonts w:ascii="Calibri" w:hAnsi="Calibri" w:cs="Calibri"/>
        </w:rPr>
        <w:t xml:space="preserve"> O(n³), class polynomial</w:t>
      </w:r>
      <w:r w:rsidRPr="00F64AFD">
        <w:rPr>
          <w:rFonts w:ascii="Calibri" w:hAnsi="Calibri" w:cs="Calibri"/>
        </w:rPr>
        <w:br/>
      </w:r>
    </w:p>
    <w:p w14:paraId="615870B7" w14:textId="77777777" w:rsidR="00EC00C7" w:rsidRPr="00F64AFD" w:rsidRDefault="00000000" w:rsidP="00F64AFD">
      <w:pPr>
        <w:rPr>
          <w:rFonts w:ascii="Calibri" w:hAnsi="Calibri" w:cs="Calibri"/>
        </w:rPr>
      </w:pPr>
      <w:r w:rsidRPr="00F64AFD">
        <w:rPr>
          <w:rFonts w:ascii="Calibri" w:hAnsi="Calibri" w:cs="Calibri"/>
        </w:rPr>
        <w:t xml:space="preserve">3. T(n) = T(n–1) + 1/n, </w:t>
      </w:r>
      <w:proofErr w:type="gramStart"/>
      <w:r w:rsidRPr="00F64AFD">
        <w:rPr>
          <w:rFonts w:ascii="Calibri" w:hAnsi="Calibri" w:cs="Calibri"/>
        </w:rPr>
        <w:t>T(</w:t>
      </w:r>
      <w:proofErr w:type="gramEnd"/>
      <w:r w:rsidRPr="00F64AFD">
        <w:rPr>
          <w:rFonts w:ascii="Calibri" w:hAnsi="Calibri" w:cs="Calibri"/>
        </w:rPr>
        <w:t>1) = 1</w:t>
      </w:r>
    </w:p>
    <w:p w14:paraId="18E8F593" w14:textId="77777777" w:rsidR="00EC00C7" w:rsidRPr="00F64AFD" w:rsidRDefault="00000000" w:rsidP="00F64AFD">
      <w:pPr>
        <w:rPr>
          <w:rFonts w:ascii="Calibri" w:hAnsi="Calibri" w:cs="Calibri"/>
        </w:rPr>
      </w:pPr>
      <w:r w:rsidRPr="00F64AFD">
        <w:rPr>
          <w:rFonts w:ascii="Calibri" w:hAnsi="Calibri" w:cs="Calibri"/>
        </w:rPr>
        <w:br/>
        <w:t>T(n) = T(n - 1) + 1/n</w:t>
      </w:r>
      <w:r w:rsidRPr="00F64AFD">
        <w:rPr>
          <w:rFonts w:ascii="Calibri" w:hAnsi="Calibri" w:cs="Calibri"/>
        </w:rPr>
        <w:br/>
        <w:t>T(n - 1) = T(n - 2) + 1/(n - 1)</w:t>
      </w:r>
      <w:r w:rsidRPr="00F64AFD">
        <w:rPr>
          <w:rFonts w:ascii="Calibri" w:hAnsi="Calibri" w:cs="Calibri"/>
        </w:rPr>
        <w:br/>
        <w:t>T(n - 2) = T(n - 3) + 1/(n - 2)</w:t>
      </w:r>
      <w:r w:rsidRPr="00F64AFD">
        <w:rPr>
          <w:rFonts w:ascii="Calibri" w:hAnsi="Calibri" w:cs="Calibri"/>
        </w:rPr>
        <w:br/>
        <w:t>...</w:t>
      </w:r>
      <w:r w:rsidRPr="00F64AFD">
        <w:rPr>
          <w:rFonts w:ascii="Calibri" w:hAnsi="Calibri" w:cs="Calibri"/>
        </w:rPr>
        <w:br/>
      </w:r>
      <w:r w:rsidRPr="00F64AFD">
        <w:rPr>
          <w:rFonts w:ascii="Calibri" w:hAnsi="Calibri" w:cs="Calibri"/>
        </w:rPr>
        <w:br/>
        <w:t>T(n) = 1 + 1/2 + 1/3 + ... + 1/n</w:t>
      </w:r>
      <w:r w:rsidRPr="00F64AFD">
        <w:rPr>
          <w:rFonts w:ascii="Calibri" w:hAnsi="Calibri" w:cs="Calibri"/>
        </w:rPr>
        <w:br/>
      </w:r>
      <w:r w:rsidRPr="00F64AFD">
        <w:rPr>
          <w:rFonts w:ascii="Calibri" w:hAnsi="Calibri" w:cs="Calibri"/>
        </w:rPr>
        <w:br/>
        <w:t>This is the harmonic series:</w:t>
      </w:r>
      <w:r w:rsidRPr="00F64AFD">
        <w:rPr>
          <w:rFonts w:ascii="Calibri" w:hAnsi="Calibri" w:cs="Calibri"/>
        </w:rPr>
        <w:br/>
        <w:t>H(n) = ∑ (1/i) from i = 1 to n ≈ ln(n) + γ</w:t>
      </w:r>
      <w:r w:rsidRPr="00F64AFD">
        <w:rPr>
          <w:rFonts w:ascii="Calibri" w:hAnsi="Calibri" w:cs="Calibri"/>
        </w:rPr>
        <w:br/>
        <w:t>(γ is the Euler-Mascheroni constant)</w:t>
      </w:r>
      <w:r w:rsidRPr="00F64AFD">
        <w:rPr>
          <w:rFonts w:ascii="Calibri" w:hAnsi="Calibri" w:cs="Calibri"/>
        </w:rPr>
        <w:br/>
      </w:r>
      <w:r w:rsidRPr="00F64AFD">
        <w:rPr>
          <w:rFonts w:ascii="Calibri" w:hAnsi="Calibri" w:cs="Calibri"/>
        </w:rPr>
        <w:br/>
      </w:r>
      <w:r w:rsidRPr="00F64AFD">
        <w:rPr>
          <w:rFonts w:ascii="Segoe UI Symbol" w:hAnsi="Segoe UI Symbol" w:cs="Segoe UI Symbol"/>
        </w:rPr>
        <w:t>➡</w:t>
      </w:r>
      <w:r w:rsidRPr="00F64AFD">
        <w:rPr>
          <w:rFonts w:ascii="Calibri" w:hAnsi="Calibri" w:cs="Calibri"/>
        </w:rPr>
        <w:t xml:space="preserve"> O(log n), class logarithmic</w:t>
      </w:r>
      <w:r w:rsidRPr="00F64AFD">
        <w:rPr>
          <w:rFonts w:ascii="Calibri" w:hAnsi="Calibri" w:cs="Calibri"/>
        </w:rPr>
        <w:br/>
      </w:r>
    </w:p>
    <w:sectPr w:rsidR="00EC00C7" w:rsidRPr="00F64A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4322291">
    <w:abstractNumId w:val="8"/>
  </w:num>
  <w:num w:numId="2" w16cid:durableId="884374140">
    <w:abstractNumId w:val="6"/>
  </w:num>
  <w:num w:numId="3" w16cid:durableId="1641882263">
    <w:abstractNumId w:val="5"/>
  </w:num>
  <w:num w:numId="4" w16cid:durableId="243076972">
    <w:abstractNumId w:val="4"/>
  </w:num>
  <w:num w:numId="5" w16cid:durableId="705638398">
    <w:abstractNumId w:val="7"/>
  </w:num>
  <w:num w:numId="6" w16cid:durableId="1948266634">
    <w:abstractNumId w:val="3"/>
  </w:num>
  <w:num w:numId="7" w16cid:durableId="1973172301">
    <w:abstractNumId w:val="2"/>
  </w:num>
  <w:num w:numId="8" w16cid:durableId="514005637">
    <w:abstractNumId w:val="1"/>
  </w:num>
  <w:num w:numId="9" w16cid:durableId="762149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2093"/>
    <w:rsid w:val="006D2EB2"/>
    <w:rsid w:val="006F7324"/>
    <w:rsid w:val="0079201C"/>
    <w:rsid w:val="00AA1D8D"/>
    <w:rsid w:val="00B47730"/>
    <w:rsid w:val="00C450DA"/>
    <w:rsid w:val="00CB0664"/>
    <w:rsid w:val="00DE706F"/>
    <w:rsid w:val="00EC00C7"/>
    <w:rsid w:val="00F64AF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97FC1B"/>
  <w14:defaultImageDpi w14:val="300"/>
  <w15:docId w15:val="{F307D844-8384-4F8B-A7EB-64BCA440D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331</Words>
  <Characters>1099</Characters>
  <Application>Microsoft Office Word</Application>
  <DocSecurity>0</DocSecurity>
  <Lines>73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Shaun Clarke</cp:lastModifiedBy>
  <cp:revision>4</cp:revision>
  <dcterms:created xsi:type="dcterms:W3CDTF">2013-12-23T23:15:00Z</dcterms:created>
  <dcterms:modified xsi:type="dcterms:W3CDTF">2025-08-08T02:45:00Z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a489bef3-bcb1-4f40-9942-f78fb97ad7ae</vt:lpwstr>
  </property>
</Properties>
</file>