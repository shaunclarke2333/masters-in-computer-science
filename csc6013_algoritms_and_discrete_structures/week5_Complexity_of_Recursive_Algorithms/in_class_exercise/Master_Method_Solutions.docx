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71E8" w14:textId="77777777" w:rsidR="00554E1F" w:rsidRDefault="00000000">
      <w:pPr>
        <w:pStyle w:val="Heading1"/>
      </w:pPr>
      <w:r>
        <w:t>Master Method Solutions</w:t>
      </w:r>
    </w:p>
    <w:p w14:paraId="1BABCC04" w14:textId="77777777" w:rsidR="00554E1F" w:rsidRDefault="00000000">
      <w:pPr>
        <w:pStyle w:val="Heading2"/>
      </w:pPr>
      <w:r>
        <w:t>4. T(n) = 2T(n/4) + 1</w:t>
      </w:r>
    </w:p>
    <w:p w14:paraId="28BE7D50" w14:textId="6073B789" w:rsidR="00554E1F" w:rsidRDefault="00000000">
      <w:pPr>
        <w:pStyle w:val="ListBullet"/>
      </w:pPr>
      <w:r>
        <w:t>T(n) = aT(n/b</w:t>
      </w:r>
      <w:r w:rsidR="00C02014">
        <w:t>)</w:t>
      </w:r>
      <w:r>
        <w:t xml:space="preserve"> + f(n</w:t>
      </w:r>
      <w:r w:rsidR="00C02014">
        <w:t>)</w:t>
      </w:r>
    </w:p>
    <w:p w14:paraId="2EDA20F5" w14:textId="77777777" w:rsidR="00554E1F" w:rsidRDefault="00000000">
      <w:pPr>
        <w:pStyle w:val="ListBullet"/>
      </w:pPr>
      <w:r>
        <w:t>a = 2, b = 4, f(n) = 1 = n⁰, d = 0</w:t>
      </w:r>
    </w:p>
    <w:p w14:paraId="012F2801" w14:textId="77777777" w:rsidR="00554E1F" w:rsidRPr="00C02014" w:rsidRDefault="00000000">
      <w:pPr>
        <w:pStyle w:val="ListBullet"/>
        <w:rPr>
          <w:lang w:val="pt-BR"/>
        </w:rPr>
      </w:pPr>
      <w:proofErr w:type="spellStart"/>
      <w:r w:rsidRPr="00C02014">
        <w:rPr>
          <w:lang w:val="pt-BR"/>
        </w:rPr>
        <w:t>n^log_b</w:t>
      </w:r>
      <w:proofErr w:type="spellEnd"/>
      <w:r w:rsidRPr="00C02014">
        <w:rPr>
          <w:lang w:val="pt-BR"/>
        </w:rPr>
        <w:t xml:space="preserve">(a)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₄(</w:t>
      </w:r>
      <w:proofErr w:type="gramEnd"/>
      <w:r w:rsidRPr="00C02014">
        <w:rPr>
          <w:lang w:val="pt-BR"/>
        </w:rPr>
        <w:t>2) = n^0.5</w:t>
      </w:r>
    </w:p>
    <w:p w14:paraId="091E6F68" w14:textId="77777777" w:rsidR="00554E1F" w:rsidRPr="00C02014" w:rsidRDefault="00000000">
      <w:pPr>
        <w:pStyle w:val="ListBullet"/>
        <w:rPr>
          <w:lang w:val="pt-BR"/>
        </w:rPr>
      </w:pPr>
      <w:r w:rsidRPr="00C02014">
        <w:rPr>
          <w:lang w:val="pt-BR"/>
        </w:rPr>
        <w:t>Compare: f(n) = n⁰ &lt; n^0.5 ⇒ Case 1</w:t>
      </w:r>
    </w:p>
    <w:p w14:paraId="6FA48F5E" w14:textId="77777777" w:rsidR="00554E1F" w:rsidRDefault="00000000">
      <w:pPr>
        <w:pStyle w:val="ListBullet"/>
      </w:pPr>
      <w:r>
        <w:t>T(n) = O(</w:t>
      </w:r>
      <w:proofErr w:type="spellStart"/>
      <w:r>
        <w:t>n^log</w:t>
      </w:r>
      <w:proofErr w:type="spellEnd"/>
      <w:proofErr w:type="gramStart"/>
      <w:r>
        <w:t>₄(</w:t>
      </w:r>
      <w:proofErr w:type="gramEnd"/>
      <w:r>
        <w:t>2)) = O(n^0.5)</w:t>
      </w:r>
    </w:p>
    <w:p w14:paraId="171D0366" w14:textId="77777777" w:rsidR="00554E1F" w:rsidRDefault="00000000">
      <w:pPr>
        <w:pStyle w:val="ListBullet"/>
      </w:pPr>
      <w:r>
        <w:t>Class: Polynomial</w:t>
      </w:r>
    </w:p>
    <w:p w14:paraId="4F180DAF" w14:textId="77777777" w:rsidR="00554E1F" w:rsidRDefault="00000000">
      <w:pPr>
        <w:pStyle w:val="Heading2"/>
      </w:pPr>
      <w:r>
        <w:t>5. T(n) = 2T(n/4) + √n</w:t>
      </w:r>
    </w:p>
    <w:p w14:paraId="68D1E42A" w14:textId="77777777" w:rsidR="00554E1F" w:rsidRDefault="00000000">
      <w:pPr>
        <w:pStyle w:val="ListBullet"/>
      </w:pPr>
      <w:r>
        <w:t>T(n) = aT(n/b) + f(n)</w:t>
      </w:r>
    </w:p>
    <w:p w14:paraId="572B072F" w14:textId="77777777" w:rsidR="00554E1F" w:rsidRDefault="00000000">
      <w:pPr>
        <w:pStyle w:val="ListBullet"/>
      </w:pPr>
      <w:r>
        <w:t>a = 2, b = 4, f(n) = n^0.5, d = 0.5</w:t>
      </w:r>
    </w:p>
    <w:p w14:paraId="28BF6D71" w14:textId="77777777" w:rsidR="00554E1F" w:rsidRPr="00C02014" w:rsidRDefault="00000000">
      <w:pPr>
        <w:pStyle w:val="ListBullet"/>
        <w:rPr>
          <w:lang w:val="pt-BR"/>
        </w:rPr>
      </w:pPr>
      <w:proofErr w:type="spellStart"/>
      <w:r w:rsidRPr="00C02014">
        <w:rPr>
          <w:lang w:val="pt-BR"/>
        </w:rPr>
        <w:t>n^log_b</w:t>
      </w:r>
      <w:proofErr w:type="spellEnd"/>
      <w:r w:rsidRPr="00C02014">
        <w:rPr>
          <w:lang w:val="pt-BR"/>
        </w:rPr>
        <w:t xml:space="preserve">(a)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₄(</w:t>
      </w:r>
      <w:proofErr w:type="gramEnd"/>
      <w:r w:rsidRPr="00C02014">
        <w:rPr>
          <w:lang w:val="pt-BR"/>
        </w:rPr>
        <w:t>2) = n^0.5</w:t>
      </w:r>
    </w:p>
    <w:p w14:paraId="52D659F2" w14:textId="77777777" w:rsidR="00554E1F" w:rsidRPr="00C02014" w:rsidRDefault="00000000">
      <w:pPr>
        <w:pStyle w:val="ListBullet"/>
        <w:rPr>
          <w:lang w:val="pt-BR"/>
        </w:rPr>
      </w:pPr>
      <w:r w:rsidRPr="00C02014">
        <w:rPr>
          <w:lang w:val="pt-BR"/>
        </w:rPr>
        <w:t xml:space="preserve">Compare: f(n) = n^0.5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₄(</w:t>
      </w:r>
      <w:proofErr w:type="gramEnd"/>
      <w:r w:rsidRPr="00C02014">
        <w:rPr>
          <w:lang w:val="pt-BR"/>
        </w:rPr>
        <w:t>2) ⇒ Case 2</w:t>
      </w:r>
    </w:p>
    <w:p w14:paraId="04458736" w14:textId="77777777" w:rsidR="00554E1F" w:rsidRDefault="00000000">
      <w:pPr>
        <w:pStyle w:val="ListBullet"/>
      </w:pPr>
      <w:r>
        <w:t xml:space="preserve">T(n) = </w:t>
      </w:r>
      <w:proofErr w:type="gramStart"/>
      <w:r>
        <w:t>O(</w:t>
      </w:r>
      <w:proofErr w:type="gramEnd"/>
      <w:r>
        <w:t>n^0.5 log n)</w:t>
      </w:r>
    </w:p>
    <w:p w14:paraId="7A60E47A" w14:textId="77777777" w:rsidR="00554E1F" w:rsidRDefault="00000000">
      <w:pPr>
        <w:pStyle w:val="ListBullet"/>
      </w:pPr>
      <w:r>
        <w:t>Class: Quasi-polynomial</w:t>
      </w:r>
    </w:p>
    <w:p w14:paraId="722A0F8F" w14:textId="77777777" w:rsidR="00554E1F" w:rsidRDefault="00000000">
      <w:pPr>
        <w:pStyle w:val="Heading2"/>
      </w:pPr>
      <w:r>
        <w:t>6. T(n) = 2T(n/4) + n²</w:t>
      </w:r>
    </w:p>
    <w:p w14:paraId="52A3C8E0" w14:textId="77777777" w:rsidR="00554E1F" w:rsidRDefault="00000000">
      <w:pPr>
        <w:pStyle w:val="ListBullet"/>
      </w:pPr>
      <w:r>
        <w:t>T(n) = aT(n/b) + f(n)</w:t>
      </w:r>
    </w:p>
    <w:p w14:paraId="705E10D0" w14:textId="77777777" w:rsidR="00554E1F" w:rsidRDefault="00000000">
      <w:pPr>
        <w:pStyle w:val="ListBullet"/>
      </w:pPr>
      <w:r>
        <w:t>a = 2, b = 4, f(n) = n², d = 2</w:t>
      </w:r>
    </w:p>
    <w:p w14:paraId="63B7FACA" w14:textId="77777777" w:rsidR="00554E1F" w:rsidRPr="00C02014" w:rsidRDefault="00000000">
      <w:pPr>
        <w:pStyle w:val="ListBullet"/>
        <w:rPr>
          <w:lang w:val="pt-BR"/>
        </w:rPr>
      </w:pPr>
      <w:proofErr w:type="spellStart"/>
      <w:r w:rsidRPr="00C02014">
        <w:rPr>
          <w:lang w:val="pt-BR"/>
        </w:rPr>
        <w:t>n^log_b</w:t>
      </w:r>
      <w:proofErr w:type="spellEnd"/>
      <w:r w:rsidRPr="00C02014">
        <w:rPr>
          <w:lang w:val="pt-BR"/>
        </w:rPr>
        <w:t xml:space="preserve">(a)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₄(</w:t>
      </w:r>
      <w:proofErr w:type="gramEnd"/>
      <w:r w:rsidRPr="00C02014">
        <w:rPr>
          <w:lang w:val="pt-BR"/>
        </w:rPr>
        <w:t>2) = n^0.5</w:t>
      </w:r>
    </w:p>
    <w:p w14:paraId="241D01B5" w14:textId="77777777" w:rsidR="00554E1F" w:rsidRDefault="00000000">
      <w:pPr>
        <w:pStyle w:val="ListBullet"/>
      </w:pPr>
      <w:r>
        <w:t>Compare: f(n) = n² &gt; n^0.5 ⇒ Case 3 (regularity condition met)</w:t>
      </w:r>
    </w:p>
    <w:p w14:paraId="07D74CEE" w14:textId="77777777" w:rsidR="00554E1F" w:rsidRDefault="00000000">
      <w:pPr>
        <w:pStyle w:val="ListBullet"/>
      </w:pPr>
      <w:r>
        <w:t>T(n) = O(n²)</w:t>
      </w:r>
    </w:p>
    <w:p w14:paraId="69AF0792" w14:textId="77777777" w:rsidR="00554E1F" w:rsidRDefault="00000000">
      <w:pPr>
        <w:pStyle w:val="ListBullet"/>
      </w:pPr>
      <w:r>
        <w:t>Class: Polynomial</w:t>
      </w:r>
    </w:p>
    <w:p w14:paraId="7AC26652" w14:textId="77777777" w:rsidR="00554E1F" w:rsidRDefault="00000000">
      <w:pPr>
        <w:pStyle w:val="Heading2"/>
      </w:pPr>
      <w:r>
        <w:t>7. T(n) = 10T(n/3) + n²</w:t>
      </w:r>
    </w:p>
    <w:p w14:paraId="0EDC426A" w14:textId="77777777" w:rsidR="00554E1F" w:rsidRDefault="00000000">
      <w:pPr>
        <w:pStyle w:val="ListBullet"/>
      </w:pPr>
      <w:r>
        <w:t>T(n) = aT(n/b) + f(n)</w:t>
      </w:r>
    </w:p>
    <w:p w14:paraId="32ECA244" w14:textId="77777777" w:rsidR="00554E1F" w:rsidRDefault="00000000">
      <w:pPr>
        <w:pStyle w:val="ListBullet"/>
      </w:pPr>
      <w:r>
        <w:t>a = 10, b = 3, f(n) = n², d = 2</w:t>
      </w:r>
    </w:p>
    <w:p w14:paraId="3B19E8AA" w14:textId="77777777" w:rsidR="00554E1F" w:rsidRPr="00C02014" w:rsidRDefault="00000000">
      <w:pPr>
        <w:pStyle w:val="ListBullet"/>
        <w:rPr>
          <w:lang w:val="pt-BR"/>
        </w:rPr>
      </w:pPr>
      <w:proofErr w:type="spellStart"/>
      <w:r w:rsidRPr="00C02014">
        <w:rPr>
          <w:lang w:val="pt-BR"/>
        </w:rPr>
        <w:t>n^log_b</w:t>
      </w:r>
      <w:proofErr w:type="spellEnd"/>
      <w:r w:rsidRPr="00C02014">
        <w:rPr>
          <w:lang w:val="pt-BR"/>
        </w:rPr>
        <w:t xml:space="preserve">(a)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₃(</w:t>
      </w:r>
      <w:proofErr w:type="gramEnd"/>
      <w:r w:rsidRPr="00C02014">
        <w:rPr>
          <w:lang w:val="pt-BR"/>
        </w:rPr>
        <w:t>10) ≈ n^2.10</w:t>
      </w:r>
    </w:p>
    <w:p w14:paraId="6BFF930D" w14:textId="77777777" w:rsidR="00554E1F" w:rsidRPr="00C02014" w:rsidRDefault="00000000">
      <w:pPr>
        <w:pStyle w:val="ListBullet"/>
        <w:rPr>
          <w:lang w:val="pt-BR"/>
        </w:rPr>
      </w:pPr>
      <w:r w:rsidRPr="00C02014">
        <w:rPr>
          <w:lang w:val="pt-BR"/>
        </w:rPr>
        <w:t>Compare: f(n) = n² &lt; n^2.10 ⇒ Case 1</w:t>
      </w:r>
    </w:p>
    <w:p w14:paraId="46B95CFF" w14:textId="77777777" w:rsidR="00554E1F" w:rsidRDefault="00000000">
      <w:pPr>
        <w:pStyle w:val="ListBullet"/>
      </w:pPr>
      <w:r>
        <w:t>T(n) = O(n^2.10)</w:t>
      </w:r>
    </w:p>
    <w:p w14:paraId="50318577" w14:textId="77777777" w:rsidR="00554E1F" w:rsidRDefault="00000000">
      <w:pPr>
        <w:pStyle w:val="ListBullet"/>
      </w:pPr>
      <w:r>
        <w:t>Class: Polynomial</w:t>
      </w:r>
    </w:p>
    <w:p w14:paraId="16DA167A" w14:textId="77777777" w:rsidR="00554E1F" w:rsidRDefault="00000000">
      <w:pPr>
        <w:pStyle w:val="Heading2"/>
      </w:pPr>
      <w:r>
        <w:t>8. T(n) = 2T(2n/3) + 1</w:t>
      </w:r>
    </w:p>
    <w:p w14:paraId="479CFD8B" w14:textId="77777777" w:rsidR="00554E1F" w:rsidRPr="00C02014" w:rsidRDefault="00000000">
      <w:pPr>
        <w:pStyle w:val="ListBullet"/>
        <w:rPr>
          <w:lang w:val="fr-FR"/>
        </w:rPr>
      </w:pPr>
      <w:proofErr w:type="gramStart"/>
      <w:r w:rsidRPr="00C02014">
        <w:rPr>
          <w:lang w:val="fr-FR"/>
        </w:rPr>
        <w:t>Rewrite:</w:t>
      </w:r>
      <w:proofErr w:type="gramEnd"/>
      <w:r w:rsidRPr="00C02014">
        <w:rPr>
          <w:lang w:val="fr-FR"/>
        </w:rPr>
        <w:t xml:space="preserve"> T(n) = 2</w:t>
      </w:r>
      <w:proofErr w:type="gramStart"/>
      <w:r w:rsidRPr="00C02014">
        <w:rPr>
          <w:lang w:val="fr-FR"/>
        </w:rPr>
        <w:t>T(</w:t>
      </w:r>
      <w:proofErr w:type="gramEnd"/>
      <w:r w:rsidRPr="00C02014">
        <w:rPr>
          <w:lang w:val="fr-FR"/>
        </w:rPr>
        <w:t>n / (3/2)) + 1</w:t>
      </w:r>
    </w:p>
    <w:p w14:paraId="6CB79250" w14:textId="77777777" w:rsidR="00554E1F" w:rsidRDefault="00000000">
      <w:pPr>
        <w:pStyle w:val="ListBullet"/>
      </w:pPr>
      <w:r>
        <w:t xml:space="preserve">T(n) = </w:t>
      </w:r>
      <w:proofErr w:type="spellStart"/>
      <w:r>
        <w:t>aT</w:t>
      </w:r>
      <w:proofErr w:type="spellEnd"/>
      <w:r>
        <w:t>(n/b) + f(n)</w:t>
      </w:r>
    </w:p>
    <w:p w14:paraId="5974F894" w14:textId="77777777" w:rsidR="00554E1F" w:rsidRDefault="00000000">
      <w:pPr>
        <w:pStyle w:val="ListBullet"/>
      </w:pPr>
      <w:r>
        <w:t>a = 2, b = 3/2, f(n) = 1 = n⁰, d = 0</w:t>
      </w:r>
    </w:p>
    <w:p w14:paraId="777126CB" w14:textId="77777777" w:rsidR="00554E1F" w:rsidRPr="00C02014" w:rsidRDefault="00000000">
      <w:pPr>
        <w:pStyle w:val="ListBullet"/>
        <w:rPr>
          <w:lang w:val="pt-BR"/>
        </w:rPr>
      </w:pPr>
      <w:proofErr w:type="spellStart"/>
      <w:r w:rsidRPr="00C02014">
        <w:rPr>
          <w:lang w:val="pt-BR"/>
        </w:rPr>
        <w:t>n^log_b</w:t>
      </w:r>
      <w:proofErr w:type="spellEnd"/>
      <w:r w:rsidRPr="00C02014">
        <w:rPr>
          <w:lang w:val="pt-BR"/>
        </w:rPr>
        <w:t xml:space="preserve">(a) = </w:t>
      </w:r>
      <w:proofErr w:type="spellStart"/>
      <w:r w:rsidRPr="00C02014">
        <w:rPr>
          <w:lang w:val="pt-BR"/>
        </w:rPr>
        <w:t>n^log</w:t>
      </w:r>
      <w:proofErr w:type="spellEnd"/>
      <w:proofErr w:type="gramStart"/>
      <w:r w:rsidRPr="00C02014">
        <w:rPr>
          <w:lang w:val="pt-BR"/>
        </w:rPr>
        <w:t>_{</w:t>
      </w:r>
      <w:proofErr w:type="gramEnd"/>
      <w:r w:rsidRPr="00C02014">
        <w:rPr>
          <w:lang w:val="pt-BR"/>
        </w:rPr>
        <w:t>3/</w:t>
      </w:r>
      <w:proofErr w:type="gramStart"/>
      <w:r w:rsidRPr="00C02014">
        <w:rPr>
          <w:lang w:val="pt-BR"/>
        </w:rPr>
        <w:t>2}(</w:t>
      </w:r>
      <w:proofErr w:type="gramEnd"/>
      <w:r w:rsidRPr="00C02014">
        <w:rPr>
          <w:lang w:val="pt-BR"/>
        </w:rPr>
        <w:t>2) ≈ n^1.71</w:t>
      </w:r>
    </w:p>
    <w:p w14:paraId="4AEA4291" w14:textId="77777777" w:rsidR="00554E1F" w:rsidRPr="00C02014" w:rsidRDefault="00000000">
      <w:pPr>
        <w:pStyle w:val="ListBullet"/>
        <w:rPr>
          <w:lang w:val="pt-BR"/>
        </w:rPr>
      </w:pPr>
      <w:r w:rsidRPr="00C02014">
        <w:rPr>
          <w:lang w:val="pt-BR"/>
        </w:rPr>
        <w:t>Compare: f(n) = n⁰ &lt; n^1.71 ⇒ Case 1</w:t>
      </w:r>
    </w:p>
    <w:p w14:paraId="1808823B" w14:textId="77777777" w:rsidR="00554E1F" w:rsidRDefault="00000000">
      <w:pPr>
        <w:pStyle w:val="ListBullet"/>
      </w:pPr>
      <w:r>
        <w:t>T(n) = O(n^1.71)</w:t>
      </w:r>
    </w:p>
    <w:p w14:paraId="1978C4D6" w14:textId="77777777" w:rsidR="00554E1F" w:rsidRDefault="00000000">
      <w:pPr>
        <w:pStyle w:val="ListBullet"/>
      </w:pPr>
      <w:r>
        <w:lastRenderedPageBreak/>
        <w:t>Class: Polynomial</w:t>
      </w:r>
    </w:p>
    <w:sectPr w:rsidR="00554E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491321">
    <w:abstractNumId w:val="8"/>
  </w:num>
  <w:num w:numId="2" w16cid:durableId="776367152">
    <w:abstractNumId w:val="6"/>
  </w:num>
  <w:num w:numId="3" w16cid:durableId="1783257815">
    <w:abstractNumId w:val="5"/>
  </w:num>
  <w:num w:numId="4" w16cid:durableId="29648503">
    <w:abstractNumId w:val="4"/>
  </w:num>
  <w:num w:numId="5" w16cid:durableId="1583290845">
    <w:abstractNumId w:val="7"/>
  </w:num>
  <w:num w:numId="6" w16cid:durableId="231351075">
    <w:abstractNumId w:val="3"/>
  </w:num>
  <w:num w:numId="7" w16cid:durableId="797644069">
    <w:abstractNumId w:val="2"/>
  </w:num>
  <w:num w:numId="8" w16cid:durableId="1688020383">
    <w:abstractNumId w:val="1"/>
  </w:num>
  <w:num w:numId="9" w16cid:durableId="162758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4E1F"/>
    <w:rsid w:val="009A522F"/>
    <w:rsid w:val="00AA1D8D"/>
    <w:rsid w:val="00B47730"/>
    <w:rsid w:val="00C020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5F88D"/>
  <w14:defaultImageDpi w14:val="300"/>
  <w15:docId w15:val="{AA3C2E9F-D28C-495A-8EB9-88901A37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804</Characters>
  <Application>Microsoft Office Word</Application>
  <DocSecurity>0</DocSecurity>
  <Lines>36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Shaun Clarke</cp:lastModifiedBy>
  <cp:revision>2</cp:revision>
  <dcterms:created xsi:type="dcterms:W3CDTF">2025-08-07T04:42:00Z</dcterms:created>
  <dcterms:modified xsi:type="dcterms:W3CDTF">2025-08-07T04:42:00Z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47948d23-d459-42c4-87f8-cc88064983ce</vt:lpwstr>
  </property>
</Properties>
</file>